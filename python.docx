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4398" w14:textId="18187C22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79D5D297" w14:textId="00AD6C18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Python Advanced Concepts – Quick Notes</w:t>
      </w:r>
    </w:p>
    <w:p w14:paraId="1AFCE9C9" w14:textId="0888E43A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1️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Exception Handling</w:t>
      </w:r>
    </w:p>
    <w:p w14:paraId="73A19277" w14:textId="77777777" w:rsidR="00F42BD4" w:rsidRPr="00F42BD4" w:rsidRDefault="00F42BD4" w:rsidP="00F42BD4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Used to manage runtime errors gracefully</w:t>
      </w:r>
    </w:p>
    <w:p w14:paraId="187CE641" w14:textId="77777777" w:rsidR="00F42BD4" w:rsidRPr="00F42BD4" w:rsidRDefault="00F42BD4" w:rsidP="00F42BD4">
      <w:pPr>
        <w:numPr>
          <w:ilvl w:val="0"/>
          <w:numId w:val="10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Blocks: try, except, else, finally</w:t>
      </w:r>
    </w:p>
    <w:p w14:paraId="0A9A0B61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def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divide_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numbers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a, b):</w:t>
      </w:r>
    </w:p>
    <w:p w14:paraId="52B351D1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try:</w:t>
      </w:r>
    </w:p>
    <w:p w14:paraId="4456A700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result = a / b</w:t>
      </w:r>
    </w:p>
    <w:p w14:paraId="4B51904D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"Result:", result)</w:t>
      </w:r>
    </w:p>
    <w:p w14:paraId="1319C9FE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except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ZeroDivisionError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:</w:t>
      </w:r>
    </w:p>
    <w:p w14:paraId="5F66DDF4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"Error: Cannot divide by zero.")</w:t>
      </w:r>
    </w:p>
    <w:p w14:paraId="085DBAD4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except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TypeError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:</w:t>
      </w:r>
    </w:p>
    <w:p w14:paraId="0ED4FAAF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"Error: Please provide numbers only.")</w:t>
      </w:r>
    </w:p>
    <w:p w14:paraId="1BA1D0BC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else:</w:t>
      </w:r>
    </w:p>
    <w:p w14:paraId="29D188E0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"Division successful.")</w:t>
      </w:r>
    </w:p>
    <w:p w14:paraId="667CC546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finally:</w:t>
      </w:r>
    </w:p>
    <w:p w14:paraId="5BA90EB5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"Execution complete.")</w:t>
      </w:r>
    </w:p>
    <w:p w14:paraId="7FA60E64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Segoe UI Emoji" w:eastAsia="Times New Roman" w:hAnsi="Segoe UI Emoji" w:cs="Segoe UI Emoji"/>
          <w:b/>
          <w:sz w:val="28"/>
        </w:rPr>
        <w:t>🔹</w:t>
      </w:r>
      <w:r w:rsidRPr="00F42BD4">
        <w:rPr>
          <w:rFonts w:ascii="Times New Roman" w:eastAsia="Times New Roman" w:hAnsi="Times New Roman"/>
          <w:b/>
          <w:sz w:val="28"/>
        </w:rPr>
        <w:t xml:space="preserve"> try: Code that may raise an error</w:t>
      </w:r>
      <w:r w:rsidRPr="00F42BD4">
        <w:rPr>
          <w:rFonts w:ascii="Times New Roman" w:eastAsia="Times New Roman" w:hAnsi="Times New Roman"/>
          <w:b/>
          <w:sz w:val="28"/>
        </w:rPr>
        <w:br/>
      </w:r>
      <w:r w:rsidRPr="00F42BD4">
        <w:rPr>
          <w:rFonts w:ascii="Segoe UI Emoji" w:eastAsia="Times New Roman" w:hAnsi="Segoe UI Emoji" w:cs="Segoe UI Emoji"/>
          <w:b/>
          <w:sz w:val="28"/>
        </w:rPr>
        <w:t>🔹</w:t>
      </w:r>
      <w:r w:rsidRPr="00F42BD4">
        <w:rPr>
          <w:rFonts w:ascii="Times New Roman" w:eastAsia="Times New Roman" w:hAnsi="Times New Roman"/>
          <w:b/>
          <w:sz w:val="28"/>
        </w:rPr>
        <w:t xml:space="preserve"> except: Handles specific exceptions</w:t>
      </w:r>
      <w:r w:rsidRPr="00F42BD4">
        <w:rPr>
          <w:rFonts w:ascii="Times New Roman" w:eastAsia="Times New Roman" w:hAnsi="Times New Roman"/>
          <w:b/>
          <w:sz w:val="28"/>
        </w:rPr>
        <w:br/>
      </w:r>
      <w:r w:rsidRPr="00F42BD4">
        <w:rPr>
          <w:rFonts w:ascii="Segoe UI Emoji" w:eastAsia="Times New Roman" w:hAnsi="Segoe UI Emoji" w:cs="Segoe UI Emoji"/>
          <w:b/>
          <w:sz w:val="28"/>
        </w:rPr>
        <w:t>🔹</w:t>
      </w:r>
      <w:r w:rsidRPr="00F42BD4">
        <w:rPr>
          <w:rFonts w:ascii="Times New Roman" w:eastAsia="Times New Roman" w:hAnsi="Times New Roman"/>
          <w:b/>
          <w:sz w:val="28"/>
        </w:rPr>
        <w:t xml:space="preserve"> else: Runs if no exception occurs</w:t>
      </w:r>
      <w:r w:rsidRPr="00F42BD4">
        <w:rPr>
          <w:rFonts w:ascii="Times New Roman" w:eastAsia="Times New Roman" w:hAnsi="Times New Roman"/>
          <w:b/>
          <w:sz w:val="28"/>
        </w:rPr>
        <w:br/>
      </w:r>
      <w:r w:rsidRPr="00F42BD4">
        <w:rPr>
          <w:rFonts w:ascii="Segoe UI Emoji" w:eastAsia="Times New Roman" w:hAnsi="Segoe UI Emoji" w:cs="Segoe UI Emoji"/>
          <w:b/>
          <w:sz w:val="28"/>
        </w:rPr>
        <w:t>🔹</w:t>
      </w:r>
      <w:r w:rsidRPr="00F42BD4">
        <w:rPr>
          <w:rFonts w:ascii="Times New Roman" w:eastAsia="Times New Roman" w:hAnsi="Times New Roman"/>
          <w:b/>
          <w:sz w:val="28"/>
        </w:rPr>
        <w:t xml:space="preserve"> finally: Always executes</w:t>
      </w:r>
    </w:p>
    <w:p w14:paraId="20830DF6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5D7DA61C">
          <v:rect id="_x0000_i1074" style="width:0;height:1.5pt" o:hralign="center" o:hrstd="t" o:hr="t" fillcolor="#a0a0a0" stroked="f"/>
        </w:pict>
      </w:r>
    </w:p>
    <w:p w14:paraId="5EBB651E" w14:textId="06B572B6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2️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File Handling</w:t>
      </w:r>
    </w:p>
    <w:p w14:paraId="56230611" w14:textId="77777777" w:rsidR="00F42BD4" w:rsidRPr="00F42BD4" w:rsidRDefault="00F42BD4" w:rsidP="00F42BD4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lastRenderedPageBreak/>
        <w:t>Enables reading/writing files for data persistence</w:t>
      </w:r>
    </w:p>
    <w:p w14:paraId="18AC8FAC" w14:textId="77777777" w:rsidR="00F42BD4" w:rsidRPr="00F42BD4" w:rsidRDefault="00F42BD4" w:rsidP="00F42BD4">
      <w:pPr>
        <w:numPr>
          <w:ilvl w:val="0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Common modes: </w:t>
      </w:r>
    </w:p>
    <w:p w14:paraId="2F1076A1" w14:textId="77777777" w:rsidR="00F42BD4" w:rsidRPr="00F42BD4" w:rsidRDefault="00F42BD4" w:rsidP="00F42BD4">
      <w:pPr>
        <w:numPr>
          <w:ilvl w:val="1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'r': Read</w:t>
      </w:r>
    </w:p>
    <w:p w14:paraId="25A3BA5C" w14:textId="77777777" w:rsidR="00F42BD4" w:rsidRPr="00F42BD4" w:rsidRDefault="00F42BD4" w:rsidP="00F42BD4">
      <w:pPr>
        <w:numPr>
          <w:ilvl w:val="1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'w': Write (overwrite)</w:t>
      </w:r>
    </w:p>
    <w:p w14:paraId="153113EC" w14:textId="77777777" w:rsidR="00F42BD4" w:rsidRPr="00F42BD4" w:rsidRDefault="00F42BD4" w:rsidP="00F42BD4">
      <w:pPr>
        <w:numPr>
          <w:ilvl w:val="1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'a': Append</w:t>
      </w:r>
    </w:p>
    <w:p w14:paraId="16D5F691" w14:textId="77777777" w:rsidR="00F42BD4" w:rsidRPr="00F42BD4" w:rsidRDefault="00F42BD4" w:rsidP="00F42BD4">
      <w:pPr>
        <w:numPr>
          <w:ilvl w:val="1"/>
          <w:numId w:val="11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'b': Binary</w:t>
      </w:r>
    </w:p>
    <w:p w14:paraId="2960C423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with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open(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"sample.txt", "w") as f:</w:t>
      </w:r>
    </w:p>
    <w:p w14:paraId="005133AF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f.write</w:t>
      </w:r>
      <w:proofErr w:type="spellEnd"/>
      <w:proofErr w:type="gramEnd"/>
      <w:r w:rsidRPr="00F42BD4">
        <w:rPr>
          <w:rFonts w:ascii="Times New Roman" w:eastAsia="Times New Roman" w:hAnsi="Times New Roman"/>
          <w:b/>
          <w:sz w:val="28"/>
        </w:rPr>
        <w:t>("Hello, Python File Handling!")</w:t>
      </w:r>
    </w:p>
    <w:p w14:paraId="46386032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7BCF2AAA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with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open(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"sample.txt", "r") as f:</w:t>
      </w:r>
    </w:p>
    <w:p w14:paraId="55A4B571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print(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f.read</w:t>
      </w:r>
      <w:proofErr w:type="spellEnd"/>
      <w:proofErr w:type="gramEnd"/>
      <w:r w:rsidRPr="00F42BD4">
        <w:rPr>
          <w:rFonts w:ascii="Times New Roman" w:eastAsia="Times New Roman" w:hAnsi="Times New Roman"/>
          <w:b/>
          <w:sz w:val="28"/>
        </w:rPr>
        <w:t>())</w:t>
      </w:r>
    </w:p>
    <w:p w14:paraId="2AD1894B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385A6D7E">
          <v:rect id="_x0000_i1075" style="width:0;height:1.5pt" o:hralign="center" o:hrstd="t" o:hr="t" fillcolor="#a0a0a0" stroked="f"/>
        </w:pict>
      </w:r>
    </w:p>
    <w:p w14:paraId="438CC289" w14:textId="1D332E60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3️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Decorators</w:t>
      </w:r>
    </w:p>
    <w:p w14:paraId="0A0FD5C5" w14:textId="77777777" w:rsidR="00F42BD4" w:rsidRPr="00F42BD4" w:rsidRDefault="00F42BD4" w:rsidP="00F42BD4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Modify behavior of functions without changing their code</w:t>
      </w:r>
    </w:p>
    <w:p w14:paraId="1C888B6F" w14:textId="77777777" w:rsidR="00F42BD4" w:rsidRPr="00F42BD4" w:rsidRDefault="00F42BD4" w:rsidP="00F42BD4">
      <w:pPr>
        <w:numPr>
          <w:ilvl w:val="0"/>
          <w:numId w:val="12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Useful for logging, authentication, etc.</w:t>
      </w:r>
    </w:p>
    <w:p w14:paraId="3D59E2E3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def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decorator_function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func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):</w:t>
      </w:r>
    </w:p>
    <w:p w14:paraId="3C61F5D5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def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wrapper(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):</w:t>
      </w:r>
    </w:p>
    <w:p w14:paraId="1520BE47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"Before the function call")</w:t>
      </w:r>
    </w:p>
    <w:p w14:paraId="243071BA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func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)</w:t>
      </w:r>
    </w:p>
    <w:p w14:paraId="7187AE6E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"After the function call")</w:t>
      </w:r>
    </w:p>
    <w:p w14:paraId="7D3BA532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return wrapper</w:t>
      </w:r>
    </w:p>
    <w:p w14:paraId="743D7D73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7602A294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@decorator_function</w:t>
      </w:r>
    </w:p>
    <w:p w14:paraId="5E240711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lastRenderedPageBreak/>
        <w:t xml:space="preserve">def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say_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hello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):</w:t>
      </w:r>
    </w:p>
    <w:p w14:paraId="27300865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print("Hello!")</w:t>
      </w:r>
    </w:p>
    <w:p w14:paraId="78BECFC6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4B35CAE7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proofErr w:type="spellStart"/>
      <w:r w:rsidRPr="00F42BD4">
        <w:rPr>
          <w:rFonts w:ascii="Times New Roman" w:eastAsia="Times New Roman" w:hAnsi="Times New Roman"/>
          <w:b/>
          <w:sz w:val="28"/>
        </w:rPr>
        <w:t>say_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hello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)</w:t>
      </w:r>
    </w:p>
    <w:p w14:paraId="69B5D004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00275524">
          <v:rect id="_x0000_i1076" style="width:0;height:1.5pt" o:hralign="center" o:hrstd="t" o:hr="t" fillcolor="#a0a0a0" stroked="f"/>
        </w:pict>
      </w:r>
    </w:p>
    <w:p w14:paraId="7EFA09F5" w14:textId="7C2A1AE7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4️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Unit Testing</w:t>
      </w:r>
    </w:p>
    <w:p w14:paraId="595CFA68" w14:textId="77777777" w:rsidR="00F42BD4" w:rsidRPr="00F42BD4" w:rsidRDefault="00F42BD4" w:rsidP="00F42BD4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Tests individual components for correctness</w:t>
      </w:r>
    </w:p>
    <w:p w14:paraId="5EFF521A" w14:textId="77777777" w:rsidR="00F42BD4" w:rsidRPr="00F42BD4" w:rsidRDefault="00F42BD4" w:rsidP="00F42BD4">
      <w:pPr>
        <w:numPr>
          <w:ilvl w:val="0"/>
          <w:numId w:val="13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Uses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unittest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 xml:space="preserve"> module</w:t>
      </w:r>
    </w:p>
    <w:p w14:paraId="03FDA5FC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import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unittest</w:t>
      </w:r>
      <w:proofErr w:type="spellEnd"/>
    </w:p>
    <w:p w14:paraId="34D575A9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7C0FA850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def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add(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a, b):</w:t>
      </w:r>
    </w:p>
    <w:p w14:paraId="7FB8EFAF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return a + b</w:t>
      </w:r>
    </w:p>
    <w:p w14:paraId="74CFF8B1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6984A2B2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class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TestMath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unittest.TestCase</w:t>
      </w:r>
      <w:proofErr w:type="spellEnd"/>
      <w:proofErr w:type="gramEnd"/>
      <w:r w:rsidRPr="00F42BD4">
        <w:rPr>
          <w:rFonts w:ascii="Times New Roman" w:eastAsia="Times New Roman" w:hAnsi="Times New Roman"/>
          <w:b/>
          <w:sz w:val="28"/>
        </w:rPr>
        <w:t>):</w:t>
      </w:r>
    </w:p>
    <w:p w14:paraId="2062855F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def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test_add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>(self):</w:t>
      </w:r>
    </w:p>
    <w:p w14:paraId="7EA346E7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    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self.assertEqual</w:t>
      </w:r>
      <w:proofErr w:type="spellEnd"/>
      <w:proofErr w:type="gramEnd"/>
      <w:r w:rsidRPr="00F42BD4">
        <w:rPr>
          <w:rFonts w:ascii="Times New Roman" w:eastAsia="Times New Roman" w:hAnsi="Times New Roman"/>
          <w:b/>
          <w:sz w:val="28"/>
        </w:rPr>
        <w:t>(add(2, 3), 5)</w:t>
      </w:r>
    </w:p>
    <w:p w14:paraId="58E4115D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</w:p>
    <w:p w14:paraId="407B09F5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if __name__ == "__main__":</w:t>
      </w:r>
    </w:p>
    <w:p w14:paraId="4B39C86E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    </w:t>
      </w:r>
      <w:proofErr w:type="spellStart"/>
      <w:proofErr w:type="gramStart"/>
      <w:r w:rsidRPr="00F42BD4">
        <w:rPr>
          <w:rFonts w:ascii="Times New Roman" w:eastAsia="Times New Roman" w:hAnsi="Times New Roman"/>
          <w:b/>
          <w:sz w:val="28"/>
        </w:rPr>
        <w:t>unittest.main</w:t>
      </w:r>
      <w:proofErr w:type="spellEnd"/>
      <w:proofErr w:type="gramEnd"/>
      <w:r w:rsidRPr="00F42BD4">
        <w:rPr>
          <w:rFonts w:ascii="Times New Roman" w:eastAsia="Times New Roman" w:hAnsi="Times New Roman"/>
          <w:b/>
          <w:sz w:val="28"/>
        </w:rPr>
        <w:t>()</w:t>
      </w:r>
    </w:p>
    <w:p w14:paraId="02CB084B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7FF9FBCC">
          <v:rect id="_x0000_i1077" style="width:0;height:1.5pt" o:hralign="center" o:hrstd="t" o:hr="t" fillcolor="#a0a0a0" stroked="f"/>
        </w:pict>
      </w:r>
    </w:p>
    <w:p w14:paraId="4209E10A" w14:textId="02C27DDF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5️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Popular Python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3646"/>
      </w:tblGrid>
      <w:tr w:rsidR="00F42BD4" w:rsidRPr="00F42BD4" w14:paraId="0FB33E05" w14:textId="77777777" w:rsidTr="00F42B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B1487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bCs/>
                <w:sz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41F4BFF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bCs/>
                <w:sz w:val="28"/>
              </w:rPr>
              <w:t>Purpose</w:t>
            </w:r>
          </w:p>
        </w:tc>
      </w:tr>
      <w:tr w:rsidR="00F42BD4" w:rsidRPr="00F42BD4" w14:paraId="73DE19BC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B1F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lastRenderedPageBreak/>
              <w:t>NumPy</w:t>
            </w:r>
          </w:p>
        </w:tc>
        <w:tc>
          <w:tcPr>
            <w:tcW w:w="0" w:type="auto"/>
            <w:vAlign w:val="center"/>
            <w:hideMark/>
          </w:tcPr>
          <w:p w14:paraId="5B3AA523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Numerical computations</w:t>
            </w:r>
          </w:p>
        </w:tc>
      </w:tr>
      <w:tr w:rsidR="00F42BD4" w:rsidRPr="00F42BD4" w14:paraId="616DC6E9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4253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2E933BE7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Data analysis &amp; manipulation</w:t>
            </w:r>
          </w:p>
        </w:tc>
      </w:tr>
      <w:tr w:rsidR="00F42BD4" w:rsidRPr="00F42BD4" w14:paraId="69CF2736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C91D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5A5429A9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Data visualization</w:t>
            </w:r>
          </w:p>
        </w:tc>
      </w:tr>
      <w:tr w:rsidR="00F42BD4" w:rsidRPr="00F42BD4" w14:paraId="20632F8D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3542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2DA7FB5F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Machine learning</w:t>
            </w:r>
          </w:p>
        </w:tc>
      </w:tr>
      <w:tr w:rsidR="00F42BD4" w:rsidRPr="00F42BD4" w14:paraId="27BABB5B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E501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 xml:space="preserve">TensorFlow / </w:t>
            </w:r>
            <w:proofErr w:type="spellStart"/>
            <w:r w:rsidRPr="00F42BD4">
              <w:rPr>
                <w:rFonts w:ascii="Times New Roman" w:eastAsia="Times New Roman" w:hAnsi="Times New Roman"/>
                <w:b/>
                <w:sz w:val="28"/>
              </w:rPr>
              <w:t>PyTorch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5145B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Deep learning</w:t>
            </w:r>
          </w:p>
        </w:tc>
      </w:tr>
      <w:tr w:rsidR="00F42BD4" w:rsidRPr="00F42BD4" w14:paraId="55098116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52CC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711F338C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HTTP requests</w:t>
            </w:r>
          </w:p>
        </w:tc>
      </w:tr>
      <w:tr w:rsidR="00F42BD4" w:rsidRPr="00F42BD4" w14:paraId="11D60710" w14:textId="77777777" w:rsidTr="00F42B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350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OS / Sys</w:t>
            </w:r>
          </w:p>
        </w:tc>
        <w:tc>
          <w:tcPr>
            <w:tcW w:w="0" w:type="auto"/>
            <w:vAlign w:val="center"/>
            <w:hideMark/>
          </w:tcPr>
          <w:p w14:paraId="5FB3DA99" w14:textId="77777777" w:rsidR="00F42BD4" w:rsidRPr="00F42BD4" w:rsidRDefault="00F42BD4" w:rsidP="00F42BD4">
            <w:pPr>
              <w:rPr>
                <w:rFonts w:ascii="Times New Roman" w:eastAsia="Times New Roman" w:hAnsi="Times New Roman"/>
                <w:b/>
                <w:sz w:val="28"/>
              </w:rPr>
            </w:pPr>
            <w:r w:rsidRPr="00F42BD4">
              <w:rPr>
                <w:rFonts w:ascii="Times New Roman" w:eastAsia="Times New Roman" w:hAnsi="Times New Roman"/>
                <w:b/>
                <w:sz w:val="28"/>
              </w:rPr>
              <w:t>OS-level operations</w:t>
            </w:r>
          </w:p>
        </w:tc>
      </w:tr>
    </w:tbl>
    <w:p w14:paraId="5AD99E5E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343DCA61">
          <v:rect id="_x0000_i1078" style="width:0;height:1.5pt" o:hralign="center" o:hrstd="t" o:hr="t" fillcolor="#a0a0a0" stroked="f"/>
        </w:pict>
      </w:r>
    </w:p>
    <w:p w14:paraId="699D66C5" w14:textId="704EAEDE" w:rsidR="00F42BD4" w:rsidRPr="00F42BD4" w:rsidRDefault="00F42BD4" w:rsidP="00F42BD4">
      <w:pPr>
        <w:rPr>
          <w:rFonts w:ascii="Times New Roman" w:eastAsia="Times New Roman" w:hAnsi="Times New Roman"/>
          <w:b/>
          <w:bCs/>
          <w:sz w:val="28"/>
        </w:rPr>
      </w:pPr>
      <w:r w:rsidRPr="00F42BD4">
        <w:rPr>
          <w:rFonts w:ascii="Times New Roman" w:eastAsia="Times New Roman" w:hAnsi="Times New Roman"/>
          <w:b/>
          <w:bCs/>
          <w:sz w:val="28"/>
        </w:rPr>
        <w:t>6️</w:t>
      </w:r>
      <w:r>
        <w:rPr>
          <w:rFonts w:ascii="Segoe UI Symbol" w:eastAsia="Times New Roman" w:hAnsi="Segoe UI Symbol" w:cs="Segoe UI Symbol"/>
          <w:b/>
          <w:bCs/>
          <w:sz w:val="28"/>
        </w:rPr>
        <w:t xml:space="preserve"> </w:t>
      </w:r>
      <w:r w:rsidRPr="00F42BD4">
        <w:rPr>
          <w:rFonts w:ascii="Times New Roman" w:eastAsia="Times New Roman" w:hAnsi="Times New Roman"/>
          <w:b/>
          <w:bCs/>
          <w:sz w:val="28"/>
        </w:rPr>
        <w:t>List Comprehensions with Conditions</w:t>
      </w:r>
    </w:p>
    <w:p w14:paraId="567C7F9D" w14:textId="77777777" w:rsidR="00F42BD4" w:rsidRPr="00F42BD4" w:rsidRDefault="00F42BD4" w:rsidP="00F42BD4">
      <w:pPr>
        <w:numPr>
          <w:ilvl w:val="0"/>
          <w:numId w:val="14"/>
        </w:num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Concise way to build lists with logic</w:t>
      </w:r>
    </w:p>
    <w:p w14:paraId="01388108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 xml:space="preserve">labels = ["Even" if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i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 xml:space="preserve"> % 2 == 0 else "Odd" for </w:t>
      </w:r>
      <w:proofErr w:type="spellStart"/>
      <w:r w:rsidRPr="00F42BD4">
        <w:rPr>
          <w:rFonts w:ascii="Times New Roman" w:eastAsia="Times New Roman" w:hAnsi="Times New Roman"/>
          <w:b/>
          <w:sz w:val="28"/>
        </w:rPr>
        <w:t>i</w:t>
      </w:r>
      <w:proofErr w:type="spellEnd"/>
      <w:r w:rsidRPr="00F42BD4">
        <w:rPr>
          <w:rFonts w:ascii="Times New Roman" w:eastAsia="Times New Roman" w:hAnsi="Times New Roman"/>
          <w:b/>
          <w:sz w:val="28"/>
        </w:rPr>
        <w:t xml:space="preserve"> in 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range(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>1, 6)]</w:t>
      </w:r>
    </w:p>
    <w:p w14:paraId="6FBABEF5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t>print(</w:t>
      </w:r>
      <w:proofErr w:type="gramStart"/>
      <w:r w:rsidRPr="00F42BD4">
        <w:rPr>
          <w:rFonts w:ascii="Times New Roman" w:eastAsia="Times New Roman" w:hAnsi="Times New Roman"/>
          <w:b/>
          <w:sz w:val="28"/>
        </w:rPr>
        <w:t>labels)  #</w:t>
      </w:r>
      <w:proofErr w:type="gramEnd"/>
      <w:r w:rsidRPr="00F42BD4">
        <w:rPr>
          <w:rFonts w:ascii="Times New Roman" w:eastAsia="Times New Roman" w:hAnsi="Times New Roman"/>
          <w:b/>
          <w:sz w:val="28"/>
        </w:rPr>
        <w:t xml:space="preserve"> Output: ['Odd', 'Even', 'Odd', 'Even', 'Odd']</w:t>
      </w:r>
    </w:p>
    <w:p w14:paraId="6A3CBFE7" w14:textId="77777777" w:rsidR="00F42BD4" w:rsidRPr="00F42BD4" w:rsidRDefault="00F42BD4" w:rsidP="00F42BD4">
      <w:pPr>
        <w:rPr>
          <w:rFonts w:ascii="Times New Roman" w:eastAsia="Times New Roman" w:hAnsi="Times New Roman"/>
          <w:b/>
          <w:sz w:val="28"/>
        </w:rPr>
      </w:pPr>
      <w:r w:rsidRPr="00F42BD4">
        <w:rPr>
          <w:rFonts w:ascii="Times New Roman" w:eastAsia="Times New Roman" w:hAnsi="Times New Roman"/>
          <w:b/>
          <w:sz w:val="28"/>
        </w:rPr>
        <w:pict w14:anchorId="4189CA79">
          <v:rect id="_x0000_i1079" style="width:0;height:1.5pt" o:hralign="center" o:hrstd="t" o:hr="t" fillcolor="#a0a0a0" stroked="f"/>
        </w:pict>
      </w:r>
    </w:p>
    <w:p w14:paraId="72345314" w14:textId="3FAA9008" w:rsidR="00866027" w:rsidRPr="00F42BD4" w:rsidRDefault="00866027" w:rsidP="00F42BD4"/>
    <w:sectPr w:rsidR="00866027" w:rsidRPr="00F42BD4" w:rsidSect="00034616">
      <w:pgSz w:w="12240" w:h="15840"/>
      <w:pgMar w:top="1440" w:right="1800" w:bottom="1440" w:left="1800" w:header="720" w:footer="720" w:gutter="0"/>
      <w:pgBorders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035FF"/>
    <w:multiLevelType w:val="multilevel"/>
    <w:tmpl w:val="6D2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40BB7"/>
    <w:multiLevelType w:val="multilevel"/>
    <w:tmpl w:val="5A0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D4AFB"/>
    <w:multiLevelType w:val="multilevel"/>
    <w:tmpl w:val="61F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94087"/>
    <w:multiLevelType w:val="multilevel"/>
    <w:tmpl w:val="5B9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E350A"/>
    <w:multiLevelType w:val="multilevel"/>
    <w:tmpl w:val="05F8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66B85"/>
    <w:multiLevelType w:val="multilevel"/>
    <w:tmpl w:val="2C9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63155">
    <w:abstractNumId w:val="8"/>
  </w:num>
  <w:num w:numId="2" w16cid:durableId="1994406404">
    <w:abstractNumId w:val="6"/>
  </w:num>
  <w:num w:numId="3" w16cid:durableId="2111849082">
    <w:abstractNumId w:val="5"/>
  </w:num>
  <w:num w:numId="4" w16cid:durableId="181750979">
    <w:abstractNumId w:val="4"/>
  </w:num>
  <w:num w:numId="5" w16cid:durableId="371655774">
    <w:abstractNumId w:val="7"/>
  </w:num>
  <w:num w:numId="6" w16cid:durableId="1799103166">
    <w:abstractNumId w:val="3"/>
  </w:num>
  <w:num w:numId="7" w16cid:durableId="1998487107">
    <w:abstractNumId w:val="2"/>
  </w:num>
  <w:num w:numId="8" w16cid:durableId="347758564">
    <w:abstractNumId w:val="1"/>
  </w:num>
  <w:num w:numId="9" w16cid:durableId="433401268">
    <w:abstractNumId w:val="0"/>
  </w:num>
  <w:num w:numId="10" w16cid:durableId="27490068">
    <w:abstractNumId w:val="14"/>
  </w:num>
  <w:num w:numId="11" w16cid:durableId="1124352032">
    <w:abstractNumId w:val="9"/>
  </w:num>
  <w:num w:numId="12" w16cid:durableId="453717486">
    <w:abstractNumId w:val="13"/>
  </w:num>
  <w:num w:numId="13" w16cid:durableId="98915962">
    <w:abstractNumId w:val="12"/>
  </w:num>
  <w:num w:numId="14" w16cid:durableId="258177930">
    <w:abstractNumId w:val="11"/>
  </w:num>
  <w:num w:numId="15" w16cid:durableId="62150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248F"/>
    <w:rsid w:val="00866027"/>
    <w:rsid w:val="00AA1D8D"/>
    <w:rsid w:val="00B47730"/>
    <w:rsid w:val="00CB0664"/>
    <w:rsid w:val="00F42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C6C43"/>
  <w14:defaultImageDpi w14:val="300"/>
  <w15:docId w15:val="{47ABDA73-80ED-434A-BE55-6B7B2C31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Shrutika Mahajan</cp:lastModifiedBy>
  <cp:revision>2</cp:revision>
  <dcterms:created xsi:type="dcterms:W3CDTF">2013-12-23T23:15:00Z</dcterms:created>
  <dcterms:modified xsi:type="dcterms:W3CDTF">2025-09-19T03:26:00Z</dcterms:modified>
  <cp:category/>
</cp:coreProperties>
</file>