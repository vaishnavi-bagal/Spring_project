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B37A0" w14:textId="2F80E216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Python Learning Notes</w:t>
      </w:r>
    </w:p>
    <w:p w14:paraId="7561AED1" w14:textId="3B78DD32" w:rsidR="00070098" w:rsidRPr="00070098" w:rsidRDefault="00070098" w:rsidP="00070098">
      <w:pPr>
        <w:rPr>
          <w:rFonts w:ascii="Times New Roman" w:eastAsia="Times New Roman" w:hAnsi="Times New Roman"/>
          <w:b/>
          <w:bCs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1️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070098">
        <w:rPr>
          <w:rFonts w:ascii="Times New Roman" w:eastAsia="Times New Roman" w:hAnsi="Times New Roman"/>
          <w:b/>
          <w:bCs/>
          <w:sz w:val="28"/>
        </w:rPr>
        <w:t>Data Types in Python</w:t>
      </w:r>
    </w:p>
    <w:p w14:paraId="3F7C82E2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Python offers built-in data types for handling various kinds of data.</w:t>
      </w:r>
    </w:p>
    <w:p w14:paraId="26B5F4CA" w14:textId="77777777" w:rsidR="00070098" w:rsidRPr="00070098" w:rsidRDefault="00070098" w:rsidP="00070098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Numeric</w:t>
      </w:r>
      <w:r w:rsidRPr="00070098">
        <w:rPr>
          <w:rFonts w:ascii="Times New Roman" w:eastAsia="Times New Roman" w:hAnsi="Times New Roman"/>
          <w:b/>
          <w:sz w:val="28"/>
        </w:rPr>
        <w:t>: int, float, complex</w:t>
      </w:r>
    </w:p>
    <w:p w14:paraId="2D7CB74F" w14:textId="77777777" w:rsidR="00070098" w:rsidRPr="00070098" w:rsidRDefault="00070098" w:rsidP="00070098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Sequence</w:t>
      </w:r>
      <w:r w:rsidRPr="00070098">
        <w:rPr>
          <w:rFonts w:ascii="Times New Roman" w:eastAsia="Times New Roman" w:hAnsi="Times New Roman"/>
          <w:b/>
          <w:sz w:val="28"/>
        </w:rPr>
        <w:t>: list, tuple, range</w:t>
      </w:r>
    </w:p>
    <w:p w14:paraId="249127F2" w14:textId="77777777" w:rsidR="00070098" w:rsidRPr="00070098" w:rsidRDefault="00070098" w:rsidP="00070098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Text</w:t>
      </w:r>
      <w:r w:rsidRPr="00070098">
        <w:rPr>
          <w:rFonts w:ascii="Times New Roman" w:eastAsia="Times New Roman" w:hAnsi="Times New Roman"/>
          <w:b/>
          <w:sz w:val="28"/>
        </w:rPr>
        <w:t>: str</w:t>
      </w:r>
    </w:p>
    <w:p w14:paraId="6FB62502" w14:textId="77777777" w:rsidR="00070098" w:rsidRPr="00070098" w:rsidRDefault="00070098" w:rsidP="00070098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Set</w:t>
      </w:r>
      <w:r w:rsidRPr="00070098">
        <w:rPr>
          <w:rFonts w:ascii="Times New Roman" w:eastAsia="Times New Roman" w:hAnsi="Times New Roman"/>
          <w:b/>
          <w:sz w:val="28"/>
        </w:rPr>
        <w:t xml:space="preserve">: set, </w:t>
      </w:r>
      <w:proofErr w:type="spellStart"/>
      <w:r w:rsidRPr="00070098">
        <w:rPr>
          <w:rFonts w:ascii="Times New Roman" w:eastAsia="Times New Roman" w:hAnsi="Times New Roman"/>
          <w:b/>
          <w:sz w:val="28"/>
        </w:rPr>
        <w:t>frozenset</w:t>
      </w:r>
      <w:proofErr w:type="spellEnd"/>
    </w:p>
    <w:p w14:paraId="39B6C379" w14:textId="77777777" w:rsidR="00070098" w:rsidRPr="00070098" w:rsidRDefault="00070098" w:rsidP="00070098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Mapping</w:t>
      </w:r>
      <w:r w:rsidRPr="00070098">
        <w:rPr>
          <w:rFonts w:ascii="Times New Roman" w:eastAsia="Times New Roman" w:hAnsi="Times New Roman"/>
          <w:b/>
          <w:sz w:val="28"/>
        </w:rPr>
        <w:t xml:space="preserve">: </w:t>
      </w:r>
      <w:proofErr w:type="spellStart"/>
      <w:r w:rsidRPr="00070098">
        <w:rPr>
          <w:rFonts w:ascii="Times New Roman" w:eastAsia="Times New Roman" w:hAnsi="Times New Roman"/>
          <w:b/>
          <w:sz w:val="28"/>
        </w:rPr>
        <w:t>dict</w:t>
      </w:r>
      <w:proofErr w:type="spellEnd"/>
    </w:p>
    <w:p w14:paraId="3375DBA4" w14:textId="77777777" w:rsidR="00070098" w:rsidRPr="00070098" w:rsidRDefault="00070098" w:rsidP="00070098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Boolean</w:t>
      </w:r>
      <w:r w:rsidRPr="00070098">
        <w:rPr>
          <w:rFonts w:ascii="Times New Roman" w:eastAsia="Times New Roman" w:hAnsi="Times New Roman"/>
          <w:b/>
          <w:sz w:val="28"/>
        </w:rPr>
        <w:t>: bool</w:t>
      </w:r>
    </w:p>
    <w:p w14:paraId="4B77DE85" w14:textId="77777777" w:rsidR="00070098" w:rsidRPr="00070098" w:rsidRDefault="00070098" w:rsidP="00070098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Binary</w:t>
      </w:r>
      <w:r w:rsidRPr="00070098">
        <w:rPr>
          <w:rFonts w:ascii="Times New Roman" w:eastAsia="Times New Roman" w:hAnsi="Times New Roman"/>
          <w:b/>
          <w:sz w:val="28"/>
        </w:rPr>
        <w:t xml:space="preserve">: bytes, </w:t>
      </w:r>
      <w:proofErr w:type="spellStart"/>
      <w:r w:rsidRPr="00070098">
        <w:rPr>
          <w:rFonts w:ascii="Times New Roman" w:eastAsia="Times New Roman" w:hAnsi="Times New Roman"/>
          <w:b/>
          <w:sz w:val="28"/>
        </w:rPr>
        <w:t>bytearray</w:t>
      </w:r>
      <w:proofErr w:type="spellEnd"/>
      <w:r w:rsidRPr="00070098"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 w:rsidRPr="00070098">
        <w:rPr>
          <w:rFonts w:ascii="Times New Roman" w:eastAsia="Times New Roman" w:hAnsi="Times New Roman"/>
          <w:b/>
          <w:sz w:val="28"/>
        </w:rPr>
        <w:t>memoryview</w:t>
      </w:r>
      <w:proofErr w:type="spellEnd"/>
    </w:p>
    <w:p w14:paraId="50A07A25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Segoe UI Emoji" w:eastAsia="Times New Roman" w:hAnsi="Segoe UI Emoji" w:cs="Segoe UI Emoji"/>
          <w:b/>
          <w:sz w:val="28"/>
        </w:rPr>
        <w:t>🔹</w:t>
      </w:r>
      <w:r w:rsidRPr="00070098">
        <w:rPr>
          <w:rFonts w:ascii="Times New Roman" w:eastAsia="Times New Roman" w:hAnsi="Times New Roman"/>
          <w:b/>
          <w:sz w:val="28"/>
        </w:rPr>
        <w:t xml:space="preserve"> </w:t>
      </w:r>
      <w:r w:rsidRPr="00070098">
        <w:rPr>
          <w:rFonts w:ascii="Times New Roman" w:eastAsia="Times New Roman" w:hAnsi="Times New Roman"/>
          <w:b/>
          <w:bCs/>
          <w:sz w:val="28"/>
        </w:rPr>
        <w:t>Examples</w:t>
      </w:r>
      <w:r w:rsidRPr="00070098">
        <w:rPr>
          <w:rFonts w:ascii="Times New Roman" w:eastAsia="Times New Roman" w:hAnsi="Times New Roman"/>
          <w:b/>
          <w:sz w:val="28"/>
        </w:rPr>
        <w:t>:</w:t>
      </w:r>
    </w:p>
    <w:p w14:paraId="377AB183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x = 10              # int</w:t>
      </w:r>
    </w:p>
    <w:p w14:paraId="78F8C0C8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y = 3.14            # float</w:t>
      </w:r>
    </w:p>
    <w:p w14:paraId="7A08C2D2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z = "Hello"         # str</w:t>
      </w:r>
    </w:p>
    <w:p w14:paraId="3D26F065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proofErr w:type="spellStart"/>
      <w:r w:rsidRPr="00070098">
        <w:rPr>
          <w:rFonts w:ascii="Times New Roman" w:eastAsia="Times New Roman" w:hAnsi="Times New Roman"/>
          <w:b/>
          <w:sz w:val="28"/>
        </w:rPr>
        <w:t>nums</w:t>
      </w:r>
      <w:proofErr w:type="spellEnd"/>
      <w:r w:rsidRPr="00070098">
        <w:rPr>
          <w:rFonts w:ascii="Times New Roman" w:eastAsia="Times New Roman" w:hAnsi="Times New Roman"/>
          <w:b/>
          <w:sz w:val="28"/>
        </w:rPr>
        <w:t xml:space="preserve"> = [1, 2, 3]    # list</w:t>
      </w:r>
    </w:p>
    <w:p w14:paraId="19E12125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coords = (10, 20)   # tuple</w:t>
      </w:r>
    </w:p>
    <w:p w14:paraId="6CC142BC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data = {"name": "Alice", "age": 25}  # </w:t>
      </w:r>
      <w:proofErr w:type="spellStart"/>
      <w:r w:rsidRPr="00070098">
        <w:rPr>
          <w:rFonts w:ascii="Times New Roman" w:eastAsia="Times New Roman" w:hAnsi="Times New Roman"/>
          <w:b/>
          <w:sz w:val="28"/>
        </w:rPr>
        <w:t>dict</w:t>
      </w:r>
      <w:proofErr w:type="spellEnd"/>
    </w:p>
    <w:p w14:paraId="4D2A0C46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flag = True         # bool</w:t>
      </w:r>
    </w:p>
    <w:p w14:paraId="6125BB82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pict w14:anchorId="33B17C77">
          <v:rect id="_x0000_i1080" style="width:0;height:1.5pt" o:hralign="center" o:hrstd="t" o:hr="t" fillcolor="#a0a0a0" stroked="f"/>
        </w:pict>
      </w:r>
    </w:p>
    <w:p w14:paraId="7F976182" w14:textId="4992434A" w:rsidR="00070098" w:rsidRPr="00070098" w:rsidRDefault="00070098" w:rsidP="00070098">
      <w:pPr>
        <w:rPr>
          <w:rFonts w:ascii="Times New Roman" w:eastAsia="Times New Roman" w:hAnsi="Times New Roman"/>
          <w:b/>
          <w:bCs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2️Object-Oriented Programming (OOP)</w:t>
      </w:r>
    </w:p>
    <w:p w14:paraId="6D84BF05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OOP organizes code into </w:t>
      </w:r>
      <w:r w:rsidRPr="00070098">
        <w:rPr>
          <w:rFonts w:ascii="Times New Roman" w:eastAsia="Times New Roman" w:hAnsi="Times New Roman"/>
          <w:b/>
          <w:bCs/>
          <w:sz w:val="28"/>
        </w:rPr>
        <w:t>classes</w:t>
      </w:r>
      <w:r w:rsidRPr="00070098">
        <w:rPr>
          <w:rFonts w:ascii="Times New Roman" w:eastAsia="Times New Roman" w:hAnsi="Times New Roman"/>
          <w:b/>
          <w:sz w:val="28"/>
        </w:rPr>
        <w:t xml:space="preserve"> and </w:t>
      </w:r>
      <w:r w:rsidRPr="00070098">
        <w:rPr>
          <w:rFonts w:ascii="Times New Roman" w:eastAsia="Times New Roman" w:hAnsi="Times New Roman"/>
          <w:b/>
          <w:bCs/>
          <w:sz w:val="28"/>
        </w:rPr>
        <w:t>objects</w:t>
      </w:r>
      <w:r w:rsidRPr="00070098">
        <w:rPr>
          <w:rFonts w:ascii="Times New Roman" w:eastAsia="Times New Roman" w:hAnsi="Times New Roman"/>
          <w:b/>
          <w:sz w:val="28"/>
        </w:rPr>
        <w:t>, promoting modularity and reusability.</w:t>
      </w:r>
    </w:p>
    <w:p w14:paraId="18A11A54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Segoe UI Emoji" w:eastAsia="Times New Roman" w:hAnsi="Segoe UI Emoji" w:cs="Segoe UI Emoji"/>
          <w:b/>
          <w:sz w:val="28"/>
        </w:rPr>
        <w:t>🔹</w:t>
      </w:r>
      <w:r w:rsidRPr="00070098">
        <w:rPr>
          <w:rFonts w:ascii="Times New Roman" w:eastAsia="Times New Roman" w:hAnsi="Times New Roman"/>
          <w:b/>
          <w:sz w:val="28"/>
        </w:rPr>
        <w:t xml:space="preserve"> Four Pillars of OOP:</w:t>
      </w:r>
    </w:p>
    <w:p w14:paraId="777BD790" w14:textId="77777777" w:rsidR="00070098" w:rsidRPr="00070098" w:rsidRDefault="00070098" w:rsidP="00070098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lastRenderedPageBreak/>
        <w:t>Encapsulation</w:t>
      </w:r>
    </w:p>
    <w:p w14:paraId="6509A15A" w14:textId="77777777" w:rsidR="00070098" w:rsidRPr="00070098" w:rsidRDefault="00070098" w:rsidP="00070098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Inheritance</w:t>
      </w:r>
    </w:p>
    <w:p w14:paraId="3D7FE538" w14:textId="77777777" w:rsidR="00070098" w:rsidRPr="00070098" w:rsidRDefault="00070098" w:rsidP="00070098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Polymorphism</w:t>
      </w:r>
    </w:p>
    <w:p w14:paraId="6E8961EB" w14:textId="77777777" w:rsidR="00070098" w:rsidRPr="00070098" w:rsidRDefault="00070098" w:rsidP="00070098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Abstraction</w:t>
      </w:r>
    </w:p>
    <w:p w14:paraId="277E66A3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pict w14:anchorId="3B00B7C6">
          <v:rect id="_x0000_i1081" style="width:0;height:1.5pt" o:hralign="center" o:hrstd="t" o:hr="t" fillcolor="#a0a0a0" stroked="f"/>
        </w:pict>
      </w:r>
    </w:p>
    <w:p w14:paraId="37345534" w14:textId="55820F9C" w:rsidR="00070098" w:rsidRPr="00070098" w:rsidRDefault="00070098" w:rsidP="00070098">
      <w:pPr>
        <w:rPr>
          <w:rFonts w:ascii="Times New Roman" w:eastAsia="Times New Roman" w:hAnsi="Times New Roman"/>
          <w:b/>
          <w:bCs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3️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070098">
        <w:rPr>
          <w:rFonts w:ascii="Times New Roman" w:eastAsia="Times New Roman" w:hAnsi="Times New Roman"/>
          <w:b/>
          <w:bCs/>
          <w:sz w:val="28"/>
        </w:rPr>
        <w:t>Constructors (__</w:t>
      </w:r>
      <w:proofErr w:type="spellStart"/>
      <w:r w:rsidRPr="00070098">
        <w:rPr>
          <w:rFonts w:ascii="Times New Roman" w:eastAsia="Times New Roman" w:hAnsi="Times New Roman"/>
          <w:b/>
          <w:bCs/>
          <w:sz w:val="28"/>
        </w:rPr>
        <w:t>init</w:t>
      </w:r>
      <w:proofErr w:type="spellEnd"/>
      <w:r w:rsidRPr="00070098">
        <w:rPr>
          <w:rFonts w:ascii="Times New Roman" w:eastAsia="Times New Roman" w:hAnsi="Times New Roman"/>
          <w:b/>
          <w:bCs/>
          <w:sz w:val="28"/>
        </w:rPr>
        <w:t>__)</w:t>
      </w:r>
    </w:p>
    <w:p w14:paraId="6DB58B7F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Used to initialize object attributes when an instance is created.</w:t>
      </w:r>
    </w:p>
    <w:p w14:paraId="68B57EA5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class Student:</w:t>
      </w:r>
    </w:p>
    <w:p w14:paraId="15C8755B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    def __</w:t>
      </w:r>
      <w:proofErr w:type="spellStart"/>
      <w:r w:rsidRPr="00070098">
        <w:rPr>
          <w:rFonts w:ascii="Times New Roman" w:eastAsia="Times New Roman" w:hAnsi="Times New Roman"/>
          <w:b/>
          <w:sz w:val="28"/>
        </w:rPr>
        <w:t>init</w:t>
      </w:r>
      <w:proofErr w:type="spellEnd"/>
      <w:r w:rsidRPr="00070098">
        <w:rPr>
          <w:rFonts w:ascii="Times New Roman" w:eastAsia="Times New Roman" w:hAnsi="Times New Roman"/>
          <w:b/>
          <w:sz w:val="28"/>
        </w:rPr>
        <w:t>__(self, name, age):</w:t>
      </w:r>
    </w:p>
    <w:p w14:paraId="464AEFBC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        self.name = name</w:t>
      </w:r>
    </w:p>
    <w:p w14:paraId="43DBEAAB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        </w:t>
      </w:r>
      <w:proofErr w:type="spellStart"/>
      <w:r w:rsidRPr="00070098">
        <w:rPr>
          <w:rFonts w:ascii="Times New Roman" w:eastAsia="Times New Roman" w:hAnsi="Times New Roman"/>
          <w:b/>
          <w:sz w:val="28"/>
        </w:rPr>
        <w:t>self.age</w:t>
      </w:r>
      <w:proofErr w:type="spellEnd"/>
      <w:r w:rsidRPr="00070098">
        <w:rPr>
          <w:rFonts w:ascii="Times New Roman" w:eastAsia="Times New Roman" w:hAnsi="Times New Roman"/>
          <w:b/>
          <w:sz w:val="28"/>
        </w:rPr>
        <w:t xml:space="preserve"> = age</w:t>
      </w:r>
    </w:p>
    <w:p w14:paraId="66C6871F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</w:p>
    <w:p w14:paraId="693AAAC4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s1 = Student("John", 21)</w:t>
      </w:r>
    </w:p>
    <w:p w14:paraId="0AB620BC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print(s1.name, s1.age)</w:t>
      </w:r>
    </w:p>
    <w:p w14:paraId="0812859F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pict w14:anchorId="2596F8E7">
          <v:rect id="_x0000_i1082" style="width:0;height:1.5pt" o:hralign="center" o:hrstd="t" o:hr="t" fillcolor="#a0a0a0" stroked="f"/>
        </w:pict>
      </w:r>
    </w:p>
    <w:p w14:paraId="499CD684" w14:textId="1450DAE8" w:rsidR="00070098" w:rsidRPr="00070098" w:rsidRDefault="00070098" w:rsidP="00070098">
      <w:pPr>
        <w:rPr>
          <w:rFonts w:ascii="Times New Roman" w:eastAsia="Times New Roman" w:hAnsi="Times New Roman"/>
          <w:b/>
          <w:bCs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4️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070098">
        <w:rPr>
          <w:rFonts w:ascii="Times New Roman" w:eastAsia="Times New Roman" w:hAnsi="Times New Roman"/>
          <w:b/>
          <w:bCs/>
          <w:sz w:val="28"/>
        </w:rPr>
        <w:t>Inheritance</w:t>
      </w:r>
    </w:p>
    <w:p w14:paraId="20DE50CF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Allows a child class to inherit methods and properties from a parent class.</w:t>
      </w:r>
    </w:p>
    <w:p w14:paraId="0BCEDA49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class Animal:</w:t>
      </w:r>
    </w:p>
    <w:p w14:paraId="1998E821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    def speak(self):</w:t>
      </w:r>
    </w:p>
    <w:p w14:paraId="1A0E0A04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        print("This is an animal")</w:t>
      </w:r>
    </w:p>
    <w:p w14:paraId="27A2EEA2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</w:p>
    <w:p w14:paraId="30A972A7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class Dog(Animal):</w:t>
      </w:r>
    </w:p>
    <w:p w14:paraId="6FA0342D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lastRenderedPageBreak/>
        <w:t xml:space="preserve">    def speak(self):</w:t>
      </w:r>
    </w:p>
    <w:p w14:paraId="6FFE956F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        print("Bark")</w:t>
      </w:r>
    </w:p>
    <w:p w14:paraId="14B7C388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</w:p>
    <w:p w14:paraId="68D4E3CA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d = Dog()</w:t>
      </w:r>
    </w:p>
    <w:p w14:paraId="4A339CBE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proofErr w:type="spellStart"/>
      <w:r w:rsidRPr="00070098">
        <w:rPr>
          <w:rFonts w:ascii="Times New Roman" w:eastAsia="Times New Roman" w:hAnsi="Times New Roman"/>
          <w:b/>
          <w:sz w:val="28"/>
        </w:rPr>
        <w:t>d.speak</w:t>
      </w:r>
      <w:proofErr w:type="spellEnd"/>
      <w:r w:rsidRPr="00070098">
        <w:rPr>
          <w:rFonts w:ascii="Times New Roman" w:eastAsia="Times New Roman" w:hAnsi="Times New Roman"/>
          <w:b/>
          <w:sz w:val="28"/>
        </w:rPr>
        <w:t>()</w:t>
      </w:r>
    </w:p>
    <w:p w14:paraId="3910EF21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pict w14:anchorId="2BD784D2">
          <v:rect id="_x0000_i1083" style="width:0;height:1.5pt" o:hralign="center" o:hrstd="t" o:hr="t" fillcolor="#a0a0a0" stroked="f"/>
        </w:pict>
      </w:r>
    </w:p>
    <w:p w14:paraId="59B2911D" w14:textId="36DE8F20" w:rsidR="00070098" w:rsidRPr="00070098" w:rsidRDefault="00070098" w:rsidP="00070098">
      <w:pPr>
        <w:rPr>
          <w:rFonts w:ascii="Times New Roman" w:eastAsia="Times New Roman" w:hAnsi="Times New Roman"/>
          <w:b/>
          <w:bCs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5️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070098">
        <w:rPr>
          <w:rFonts w:ascii="Times New Roman" w:eastAsia="Times New Roman" w:hAnsi="Times New Roman"/>
          <w:b/>
          <w:bCs/>
          <w:sz w:val="28"/>
        </w:rPr>
        <w:t>Abstraction</w:t>
      </w:r>
    </w:p>
    <w:p w14:paraId="3275F45B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Hides implementation details and exposes only essential features.</w:t>
      </w:r>
    </w:p>
    <w:p w14:paraId="722C1355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from </w:t>
      </w:r>
      <w:proofErr w:type="spellStart"/>
      <w:r w:rsidRPr="00070098">
        <w:rPr>
          <w:rFonts w:ascii="Times New Roman" w:eastAsia="Times New Roman" w:hAnsi="Times New Roman"/>
          <w:b/>
          <w:sz w:val="28"/>
        </w:rPr>
        <w:t>abc</w:t>
      </w:r>
      <w:proofErr w:type="spellEnd"/>
      <w:r w:rsidRPr="00070098">
        <w:rPr>
          <w:rFonts w:ascii="Times New Roman" w:eastAsia="Times New Roman" w:hAnsi="Times New Roman"/>
          <w:b/>
          <w:sz w:val="28"/>
        </w:rPr>
        <w:t xml:space="preserve"> import ABC, </w:t>
      </w:r>
      <w:proofErr w:type="spellStart"/>
      <w:r w:rsidRPr="00070098">
        <w:rPr>
          <w:rFonts w:ascii="Times New Roman" w:eastAsia="Times New Roman" w:hAnsi="Times New Roman"/>
          <w:b/>
          <w:sz w:val="28"/>
        </w:rPr>
        <w:t>abstractmethod</w:t>
      </w:r>
      <w:proofErr w:type="spellEnd"/>
    </w:p>
    <w:p w14:paraId="1FEEA0A3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</w:p>
    <w:p w14:paraId="20955154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class Vehicle(ABC):</w:t>
      </w:r>
    </w:p>
    <w:p w14:paraId="1B5DBB44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    @abstractmethod</w:t>
      </w:r>
    </w:p>
    <w:p w14:paraId="75E5D892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    def start(self):</w:t>
      </w:r>
    </w:p>
    <w:p w14:paraId="0DB25413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        pass</w:t>
      </w:r>
    </w:p>
    <w:p w14:paraId="0D501A46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</w:p>
    <w:p w14:paraId="550C99D7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class Car(Vehicle):</w:t>
      </w:r>
    </w:p>
    <w:p w14:paraId="5F769F9A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    def start(self):</w:t>
      </w:r>
    </w:p>
    <w:p w14:paraId="64D5B042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        print("Car started")</w:t>
      </w:r>
    </w:p>
    <w:p w14:paraId="74D7C198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</w:p>
    <w:p w14:paraId="142ADA75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c = Car()</w:t>
      </w:r>
    </w:p>
    <w:p w14:paraId="4B0B8642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proofErr w:type="spellStart"/>
      <w:r w:rsidRPr="00070098">
        <w:rPr>
          <w:rFonts w:ascii="Times New Roman" w:eastAsia="Times New Roman" w:hAnsi="Times New Roman"/>
          <w:b/>
          <w:sz w:val="28"/>
        </w:rPr>
        <w:t>c.start</w:t>
      </w:r>
      <w:proofErr w:type="spellEnd"/>
      <w:r w:rsidRPr="00070098">
        <w:rPr>
          <w:rFonts w:ascii="Times New Roman" w:eastAsia="Times New Roman" w:hAnsi="Times New Roman"/>
          <w:b/>
          <w:sz w:val="28"/>
        </w:rPr>
        <w:t>()</w:t>
      </w:r>
    </w:p>
    <w:p w14:paraId="142A5DF5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pict w14:anchorId="060F2A09">
          <v:rect id="_x0000_i1084" style="width:0;height:1.5pt" o:hralign="center" o:hrstd="t" o:hr="t" fillcolor="#a0a0a0" stroked="f"/>
        </w:pict>
      </w:r>
    </w:p>
    <w:p w14:paraId="38633A86" w14:textId="1612BA64" w:rsidR="00070098" w:rsidRPr="00070098" w:rsidRDefault="00070098" w:rsidP="00070098">
      <w:pPr>
        <w:rPr>
          <w:rFonts w:ascii="Times New Roman" w:eastAsia="Times New Roman" w:hAnsi="Times New Roman"/>
          <w:b/>
          <w:bCs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6️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070098">
        <w:rPr>
          <w:rFonts w:ascii="Times New Roman" w:eastAsia="Times New Roman" w:hAnsi="Times New Roman"/>
          <w:b/>
          <w:bCs/>
          <w:sz w:val="28"/>
        </w:rPr>
        <w:t>Polymorphism</w:t>
      </w:r>
    </w:p>
    <w:p w14:paraId="51C8FB33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lastRenderedPageBreak/>
        <w:t>Same method behaves differently depending on the object calling it.</w:t>
      </w:r>
    </w:p>
    <w:p w14:paraId="2659A92C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class Bird:</w:t>
      </w:r>
    </w:p>
    <w:p w14:paraId="58BBC810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    def fly(self):</w:t>
      </w:r>
    </w:p>
    <w:p w14:paraId="36F6E7CD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        print("Most birds can fly")</w:t>
      </w:r>
    </w:p>
    <w:p w14:paraId="39278315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</w:p>
    <w:p w14:paraId="3BDC8DC7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class Penguin(Bird):</w:t>
      </w:r>
    </w:p>
    <w:p w14:paraId="1737DA45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    def fly(self):</w:t>
      </w:r>
    </w:p>
    <w:p w14:paraId="54BD4DC6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 xml:space="preserve">        print("Penguins cannot fly")</w:t>
      </w:r>
    </w:p>
    <w:p w14:paraId="0A13D7DE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b1 = Bird()</w:t>
      </w:r>
    </w:p>
    <w:p w14:paraId="364D1107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p1 = Penguin()</w:t>
      </w:r>
    </w:p>
    <w:p w14:paraId="459307EB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b1.fly()</w:t>
      </w:r>
    </w:p>
    <w:p w14:paraId="34A39C10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p1.fly()</w:t>
      </w:r>
    </w:p>
    <w:p w14:paraId="03A6D58D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pict w14:anchorId="0ECC4229">
          <v:rect id="_x0000_i1085" style="width:0;height:1.5pt" o:hralign="center" o:hrstd="t" o:hr="t" fillcolor="#a0a0a0" stroked="f"/>
        </w:pict>
      </w:r>
    </w:p>
    <w:p w14:paraId="325B3D7E" w14:textId="44FD41F6" w:rsidR="00070098" w:rsidRPr="00070098" w:rsidRDefault="00070098" w:rsidP="00070098">
      <w:pPr>
        <w:rPr>
          <w:rFonts w:ascii="Times New Roman" w:eastAsia="Times New Roman" w:hAnsi="Times New Roman"/>
          <w:b/>
          <w:bCs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7️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070098">
        <w:rPr>
          <w:rFonts w:ascii="Times New Roman" w:eastAsia="Times New Roman" w:hAnsi="Times New Roman"/>
          <w:b/>
          <w:bCs/>
          <w:sz w:val="28"/>
        </w:rPr>
        <w:t>Importance of OOP in Python</w:t>
      </w:r>
    </w:p>
    <w:p w14:paraId="7152D83F" w14:textId="77777777" w:rsidR="00070098" w:rsidRPr="00070098" w:rsidRDefault="00070098" w:rsidP="00070098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Encapsulation</w:t>
      </w:r>
      <w:r w:rsidRPr="00070098">
        <w:rPr>
          <w:rFonts w:ascii="Times New Roman" w:eastAsia="Times New Roman" w:hAnsi="Times New Roman"/>
          <w:b/>
          <w:sz w:val="28"/>
        </w:rPr>
        <w:t>: Protects internal data</w:t>
      </w:r>
    </w:p>
    <w:p w14:paraId="123EE20D" w14:textId="77777777" w:rsidR="00070098" w:rsidRPr="00070098" w:rsidRDefault="00070098" w:rsidP="00070098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Inheritance</w:t>
      </w:r>
      <w:r w:rsidRPr="00070098">
        <w:rPr>
          <w:rFonts w:ascii="Times New Roman" w:eastAsia="Times New Roman" w:hAnsi="Times New Roman"/>
          <w:b/>
          <w:sz w:val="28"/>
        </w:rPr>
        <w:t>: Promotes code reuse</w:t>
      </w:r>
    </w:p>
    <w:p w14:paraId="1172B543" w14:textId="77777777" w:rsidR="00070098" w:rsidRPr="00070098" w:rsidRDefault="00070098" w:rsidP="00070098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Polymorphism</w:t>
      </w:r>
      <w:r w:rsidRPr="00070098">
        <w:rPr>
          <w:rFonts w:ascii="Times New Roman" w:eastAsia="Times New Roman" w:hAnsi="Times New Roman"/>
          <w:b/>
          <w:sz w:val="28"/>
        </w:rPr>
        <w:t>: Enhances flexibility</w:t>
      </w:r>
    </w:p>
    <w:p w14:paraId="78A08914" w14:textId="77777777" w:rsidR="00070098" w:rsidRPr="00070098" w:rsidRDefault="00070098" w:rsidP="00070098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Abstraction</w:t>
      </w:r>
      <w:r w:rsidRPr="00070098">
        <w:rPr>
          <w:rFonts w:ascii="Times New Roman" w:eastAsia="Times New Roman" w:hAnsi="Times New Roman"/>
          <w:b/>
          <w:sz w:val="28"/>
        </w:rPr>
        <w:t>: Simplifies complex systems</w:t>
      </w:r>
    </w:p>
    <w:p w14:paraId="41B7B7E1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t>OOP makes Python code more structured, maintainable, and scalable.</w:t>
      </w:r>
    </w:p>
    <w:p w14:paraId="40161711" w14:textId="77777777" w:rsidR="00070098" w:rsidRPr="00070098" w:rsidRDefault="00070098" w:rsidP="00070098">
      <w:p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sz w:val="28"/>
        </w:rPr>
        <w:pict w14:anchorId="4D12DCC9">
          <v:rect id="_x0000_i1086" style="width:0;height:1.5pt" o:hralign="center" o:hrstd="t" o:hr="t" fillcolor="#a0a0a0" stroked="f"/>
        </w:pict>
      </w:r>
    </w:p>
    <w:p w14:paraId="2A7FC955" w14:textId="524DDE0E" w:rsidR="00070098" w:rsidRPr="00070098" w:rsidRDefault="00070098" w:rsidP="00070098">
      <w:pPr>
        <w:rPr>
          <w:rFonts w:ascii="Times New Roman" w:eastAsia="Times New Roman" w:hAnsi="Times New Roman"/>
          <w:b/>
          <w:bCs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8️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070098">
        <w:rPr>
          <w:rFonts w:ascii="Times New Roman" w:eastAsia="Times New Roman" w:hAnsi="Times New Roman"/>
          <w:b/>
          <w:bCs/>
          <w:sz w:val="28"/>
        </w:rPr>
        <w:t>Practical Applications of Python OOP</w:t>
      </w:r>
    </w:p>
    <w:p w14:paraId="035B99C6" w14:textId="77777777" w:rsidR="00070098" w:rsidRPr="00070098" w:rsidRDefault="00070098" w:rsidP="00070098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Web Development</w:t>
      </w:r>
      <w:r w:rsidRPr="00070098">
        <w:rPr>
          <w:rFonts w:ascii="Times New Roman" w:eastAsia="Times New Roman" w:hAnsi="Times New Roman"/>
          <w:b/>
          <w:sz w:val="28"/>
        </w:rPr>
        <w:t>: Django, Flask use OOP for models/views</w:t>
      </w:r>
    </w:p>
    <w:p w14:paraId="6C26F6E0" w14:textId="77777777" w:rsidR="00070098" w:rsidRPr="00070098" w:rsidRDefault="00070098" w:rsidP="00070098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lastRenderedPageBreak/>
        <w:t>Game Development</w:t>
      </w:r>
      <w:r w:rsidRPr="00070098">
        <w:rPr>
          <w:rFonts w:ascii="Times New Roman" w:eastAsia="Times New Roman" w:hAnsi="Times New Roman"/>
          <w:b/>
          <w:sz w:val="28"/>
        </w:rPr>
        <w:t>: Characters and interactions modeled as objects</w:t>
      </w:r>
    </w:p>
    <w:p w14:paraId="2DD9E730" w14:textId="77777777" w:rsidR="00070098" w:rsidRPr="00070098" w:rsidRDefault="00070098" w:rsidP="00070098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Data Science</w:t>
      </w:r>
      <w:r w:rsidRPr="00070098">
        <w:rPr>
          <w:rFonts w:ascii="Times New Roman" w:eastAsia="Times New Roman" w:hAnsi="Times New Roman"/>
          <w:b/>
          <w:sz w:val="28"/>
        </w:rPr>
        <w:t>: Classes for datasets and ML models</w:t>
      </w:r>
    </w:p>
    <w:p w14:paraId="1B86E100" w14:textId="77777777" w:rsidR="00070098" w:rsidRPr="00070098" w:rsidRDefault="00070098" w:rsidP="00070098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070098">
        <w:rPr>
          <w:rFonts w:ascii="Times New Roman" w:eastAsia="Times New Roman" w:hAnsi="Times New Roman"/>
          <w:b/>
          <w:bCs/>
          <w:sz w:val="28"/>
        </w:rPr>
        <w:t>Automation</w:t>
      </w:r>
      <w:r w:rsidRPr="00070098">
        <w:rPr>
          <w:rFonts w:ascii="Times New Roman" w:eastAsia="Times New Roman" w:hAnsi="Times New Roman"/>
          <w:b/>
          <w:sz w:val="28"/>
        </w:rPr>
        <w:t>: Modular scripts using reusable components</w:t>
      </w:r>
    </w:p>
    <w:p w14:paraId="6F956EE5" w14:textId="53CCC8A3" w:rsidR="002F1DB9" w:rsidRPr="00070098" w:rsidRDefault="002F1DB9" w:rsidP="00070098"/>
    <w:sectPr w:rsidR="002F1DB9" w:rsidRPr="00070098" w:rsidSect="00034616">
      <w:pgSz w:w="12240" w:h="15840"/>
      <w:pgMar w:top="1440" w:right="1800" w:bottom="1440" w:left="1800" w:header="720" w:footer="720" w:gutter="0"/>
      <w:pgBorders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B215B3"/>
    <w:multiLevelType w:val="multilevel"/>
    <w:tmpl w:val="386C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D4754"/>
    <w:multiLevelType w:val="multilevel"/>
    <w:tmpl w:val="5B76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B4DEA"/>
    <w:multiLevelType w:val="multilevel"/>
    <w:tmpl w:val="BE2C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517E2"/>
    <w:multiLevelType w:val="multilevel"/>
    <w:tmpl w:val="ED18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257980">
    <w:abstractNumId w:val="8"/>
  </w:num>
  <w:num w:numId="2" w16cid:durableId="152379602">
    <w:abstractNumId w:val="6"/>
  </w:num>
  <w:num w:numId="3" w16cid:durableId="2099787577">
    <w:abstractNumId w:val="5"/>
  </w:num>
  <w:num w:numId="4" w16cid:durableId="929969852">
    <w:abstractNumId w:val="4"/>
  </w:num>
  <w:num w:numId="5" w16cid:durableId="245580065">
    <w:abstractNumId w:val="7"/>
  </w:num>
  <w:num w:numId="6" w16cid:durableId="1973905949">
    <w:abstractNumId w:val="3"/>
  </w:num>
  <w:num w:numId="7" w16cid:durableId="849182060">
    <w:abstractNumId w:val="2"/>
  </w:num>
  <w:num w:numId="8" w16cid:durableId="1182813909">
    <w:abstractNumId w:val="1"/>
  </w:num>
  <w:num w:numId="9" w16cid:durableId="907378460">
    <w:abstractNumId w:val="0"/>
  </w:num>
  <w:num w:numId="10" w16cid:durableId="494958582">
    <w:abstractNumId w:val="9"/>
  </w:num>
  <w:num w:numId="11" w16cid:durableId="452210401">
    <w:abstractNumId w:val="12"/>
  </w:num>
  <w:num w:numId="12" w16cid:durableId="1026710084">
    <w:abstractNumId w:val="11"/>
  </w:num>
  <w:num w:numId="13" w16cid:durableId="195527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098"/>
    <w:rsid w:val="0015074B"/>
    <w:rsid w:val="0029639D"/>
    <w:rsid w:val="002F1DB9"/>
    <w:rsid w:val="00326F90"/>
    <w:rsid w:val="00AA1D8D"/>
    <w:rsid w:val="00B47730"/>
    <w:rsid w:val="00CB0664"/>
    <w:rsid w:val="00FC693F"/>
    <w:rsid w:val="00FD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B2110"/>
  <w14:defaultImageDpi w14:val="300"/>
  <w15:docId w15:val="{367AE258-3063-4EA6-8058-553DC297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Shrutika Mahajan</cp:lastModifiedBy>
  <cp:revision>2</cp:revision>
  <dcterms:created xsi:type="dcterms:W3CDTF">2013-12-23T23:15:00Z</dcterms:created>
  <dcterms:modified xsi:type="dcterms:W3CDTF">2025-09-19T03:28:00Z</dcterms:modified>
  <cp:category/>
</cp:coreProperties>
</file>