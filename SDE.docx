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3988C" w14:textId="77777777" w:rsidR="00157E70" w:rsidRPr="00157E70" w:rsidRDefault="00157E70" w:rsidP="00157E70">
      <w:p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pict w14:anchorId="76E28D6B">
          <v:rect id="_x0000_i1091" style="width:0;height:1.5pt" o:hralign="center" o:hrstd="t" o:hr="t" fillcolor="#a0a0a0" stroked="f"/>
        </w:pict>
      </w:r>
    </w:p>
    <w:p w14:paraId="157003A3" w14:textId="400ABF8D" w:rsidR="00157E70" w:rsidRPr="00157E70" w:rsidRDefault="00157E70" w:rsidP="00157E70">
      <w:pPr>
        <w:rPr>
          <w:rFonts w:ascii="Times New Roman" w:hAnsi="Times New Roman"/>
          <w:b/>
          <w:bCs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 xml:space="preserve"> Software Development Methodologies</w:t>
      </w:r>
    </w:p>
    <w:p w14:paraId="0548305A" w14:textId="437D7BFF" w:rsidR="00157E70" w:rsidRPr="00157E70" w:rsidRDefault="00157E70" w:rsidP="00157E70">
      <w:pPr>
        <w:rPr>
          <w:rFonts w:ascii="Times New Roman" w:hAnsi="Times New Roman"/>
          <w:b/>
          <w:bCs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>1️Waterfall Model</w:t>
      </w:r>
    </w:p>
    <w:p w14:paraId="3D739FA6" w14:textId="77777777" w:rsidR="00157E70" w:rsidRPr="00157E70" w:rsidRDefault="00157E70" w:rsidP="00157E70">
      <w:p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A linear, phase-by-phase approach best suited for projects with fixed requirements.</w:t>
      </w:r>
    </w:p>
    <w:p w14:paraId="17C06A90" w14:textId="77777777" w:rsidR="00157E70" w:rsidRPr="00157E70" w:rsidRDefault="00157E70" w:rsidP="00157E70">
      <w:pPr>
        <w:numPr>
          <w:ilvl w:val="0"/>
          <w:numId w:val="10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Phases: Requirements → Design → Implementation → Testing → Deployment → Maintenance</w:t>
      </w:r>
    </w:p>
    <w:p w14:paraId="4BC4E630" w14:textId="77777777" w:rsidR="00157E70" w:rsidRPr="00157E70" w:rsidRDefault="00157E70" w:rsidP="00157E70">
      <w:pPr>
        <w:numPr>
          <w:ilvl w:val="0"/>
          <w:numId w:val="10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Easy to manage due to its structured flow</w:t>
      </w:r>
    </w:p>
    <w:p w14:paraId="5BBF8B0A" w14:textId="77777777" w:rsidR="00157E70" w:rsidRPr="00157E70" w:rsidRDefault="00157E70" w:rsidP="00157E70">
      <w:pPr>
        <w:numPr>
          <w:ilvl w:val="0"/>
          <w:numId w:val="10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Not ideal for projects with evolving needs</w:t>
      </w:r>
    </w:p>
    <w:p w14:paraId="5E45E309" w14:textId="5019CDB3" w:rsidR="00157E70" w:rsidRPr="00157E70" w:rsidRDefault="00157E70" w:rsidP="00157E70">
      <w:pPr>
        <w:rPr>
          <w:rFonts w:ascii="Times New Roman" w:hAnsi="Times New Roman"/>
          <w:b/>
          <w:bCs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>2️Agile Methodology</w:t>
      </w:r>
    </w:p>
    <w:p w14:paraId="3A23B965" w14:textId="77777777" w:rsidR="00157E70" w:rsidRPr="00157E70" w:rsidRDefault="00157E70" w:rsidP="00157E70">
      <w:p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An iterative and flexible approach focused on collaboration and customer feedback.</w:t>
      </w:r>
    </w:p>
    <w:p w14:paraId="078C2B77" w14:textId="77777777" w:rsidR="00157E70" w:rsidRPr="00157E70" w:rsidRDefault="00157E70" w:rsidP="00157E70">
      <w:pPr>
        <w:numPr>
          <w:ilvl w:val="0"/>
          <w:numId w:val="11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 xml:space="preserve">Work is delivered in short cycles called </w:t>
      </w:r>
      <w:r w:rsidRPr="00157E70">
        <w:rPr>
          <w:rFonts w:ascii="Times New Roman" w:hAnsi="Times New Roman"/>
          <w:b/>
          <w:bCs/>
          <w:sz w:val="28"/>
        </w:rPr>
        <w:t>sprints</w:t>
      </w:r>
    </w:p>
    <w:p w14:paraId="276C2A8E" w14:textId="77777777" w:rsidR="00157E70" w:rsidRPr="00157E70" w:rsidRDefault="00157E70" w:rsidP="00157E70">
      <w:pPr>
        <w:numPr>
          <w:ilvl w:val="0"/>
          <w:numId w:val="11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Encourages adaptability and continuous improvement</w:t>
      </w:r>
    </w:p>
    <w:p w14:paraId="7BA95782" w14:textId="77777777" w:rsidR="00157E70" w:rsidRPr="00157E70" w:rsidRDefault="00157E70" w:rsidP="00157E70">
      <w:pPr>
        <w:numPr>
          <w:ilvl w:val="0"/>
          <w:numId w:val="11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Customer involvement is central throughout development</w:t>
      </w:r>
    </w:p>
    <w:p w14:paraId="2A8F12D5" w14:textId="77777777" w:rsidR="00157E70" w:rsidRPr="00157E70" w:rsidRDefault="00157E70" w:rsidP="00157E70">
      <w:p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pict w14:anchorId="6C5830BA">
          <v:rect id="_x0000_i1092" style="width:0;height:1.5pt" o:hralign="center" o:hrstd="t" o:hr="t" fillcolor="#a0a0a0" stroked="f"/>
        </w:pict>
      </w:r>
    </w:p>
    <w:p w14:paraId="4DD251EA" w14:textId="6B78EC0A" w:rsidR="00157E70" w:rsidRPr="00157E70" w:rsidRDefault="00157E70" w:rsidP="00157E70">
      <w:pPr>
        <w:rPr>
          <w:rFonts w:ascii="Times New Roman" w:hAnsi="Times New Roman"/>
          <w:b/>
          <w:bCs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>Agile Principles (11 Key Guidelines)</w:t>
      </w:r>
    </w:p>
    <w:p w14:paraId="189D645D" w14:textId="77777777" w:rsidR="00157E70" w:rsidRPr="00157E70" w:rsidRDefault="00157E70" w:rsidP="00157E70">
      <w:p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Agile is built on values that promote quality, adaptability, and teamwork:</w:t>
      </w:r>
    </w:p>
    <w:p w14:paraId="691FFBE7" w14:textId="77777777" w:rsidR="00157E70" w:rsidRPr="00157E70" w:rsidRDefault="00157E70" w:rsidP="00157E70">
      <w:pPr>
        <w:numPr>
          <w:ilvl w:val="0"/>
          <w:numId w:val="12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Continuous delivery for customer satisfaction</w:t>
      </w:r>
    </w:p>
    <w:p w14:paraId="0B0FCEFF" w14:textId="77777777" w:rsidR="00157E70" w:rsidRPr="00157E70" w:rsidRDefault="00157E70" w:rsidP="00157E70">
      <w:pPr>
        <w:numPr>
          <w:ilvl w:val="0"/>
          <w:numId w:val="12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Embrace change at any stage</w:t>
      </w:r>
    </w:p>
    <w:p w14:paraId="7884CCB3" w14:textId="77777777" w:rsidR="00157E70" w:rsidRPr="00157E70" w:rsidRDefault="00157E70" w:rsidP="00157E70">
      <w:pPr>
        <w:numPr>
          <w:ilvl w:val="0"/>
          <w:numId w:val="12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Deliver working software frequently</w:t>
      </w:r>
    </w:p>
    <w:p w14:paraId="19ADD47C" w14:textId="77777777" w:rsidR="00157E70" w:rsidRPr="00157E70" w:rsidRDefault="00157E70" w:rsidP="00157E70">
      <w:pPr>
        <w:numPr>
          <w:ilvl w:val="0"/>
          <w:numId w:val="12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Close collaboration between business and developers</w:t>
      </w:r>
    </w:p>
    <w:p w14:paraId="3CBD4A6D" w14:textId="77777777" w:rsidR="00157E70" w:rsidRPr="00157E70" w:rsidRDefault="00157E70" w:rsidP="00157E70">
      <w:pPr>
        <w:numPr>
          <w:ilvl w:val="0"/>
          <w:numId w:val="12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Empower motivated individuals</w:t>
      </w:r>
    </w:p>
    <w:p w14:paraId="44DD05F9" w14:textId="77777777" w:rsidR="00157E70" w:rsidRPr="00157E70" w:rsidRDefault="00157E70" w:rsidP="00157E70">
      <w:pPr>
        <w:numPr>
          <w:ilvl w:val="0"/>
          <w:numId w:val="12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lastRenderedPageBreak/>
        <w:t>Prioritize face-to-face communication</w:t>
      </w:r>
    </w:p>
    <w:p w14:paraId="6E3AFB25" w14:textId="77777777" w:rsidR="00157E70" w:rsidRPr="00157E70" w:rsidRDefault="00157E70" w:rsidP="00157E70">
      <w:pPr>
        <w:numPr>
          <w:ilvl w:val="0"/>
          <w:numId w:val="12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Measure progress through working software</w:t>
      </w:r>
    </w:p>
    <w:p w14:paraId="67C1A48A" w14:textId="77777777" w:rsidR="00157E70" w:rsidRPr="00157E70" w:rsidRDefault="00157E70" w:rsidP="00157E70">
      <w:pPr>
        <w:numPr>
          <w:ilvl w:val="0"/>
          <w:numId w:val="12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Maintain sustainable pace</w:t>
      </w:r>
    </w:p>
    <w:p w14:paraId="0AD223C5" w14:textId="77777777" w:rsidR="00157E70" w:rsidRPr="00157E70" w:rsidRDefault="00157E70" w:rsidP="00157E70">
      <w:pPr>
        <w:numPr>
          <w:ilvl w:val="0"/>
          <w:numId w:val="12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Focus on technical excellence</w:t>
      </w:r>
    </w:p>
    <w:p w14:paraId="3AB2E3AE" w14:textId="77777777" w:rsidR="00157E70" w:rsidRPr="00157E70" w:rsidRDefault="00157E70" w:rsidP="00157E70">
      <w:pPr>
        <w:numPr>
          <w:ilvl w:val="0"/>
          <w:numId w:val="12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Keep things simple</w:t>
      </w:r>
    </w:p>
    <w:p w14:paraId="7BD55D01" w14:textId="77777777" w:rsidR="00157E70" w:rsidRPr="00157E70" w:rsidRDefault="00157E70" w:rsidP="00157E70">
      <w:pPr>
        <w:numPr>
          <w:ilvl w:val="0"/>
          <w:numId w:val="12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Encourage self-organizing teams and reflection</w:t>
      </w:r>
    </w:p>
    <w:p w14:paraId="435DE48D" w14:textId="77777777" w:rsidR="00157E70" w:rsidRPr="00157E70" w:rsidRDefault="00157E70" w:rsidP="00157E70">
      <w:p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pict w14:anchorId="0E52328E">
          <v:rect id="_x0000_i1093" style="width:0;height:1.5pt" o:hralign="center" o:hrstd="t" o:hr="t" fillcolor="#a0a0a0" stroked="f"/>
        </w:pict>
      </w:r>
    </w:p>
    <w:p w14:paraId="0415D25D" w14:textId="0403AD77" w:rsidR="00157E70" w:rsidRPr="00157E70" w:rsidRDefault="00157E70" w:rsidP="00157E70">
      <w:pPr>
        <w:rPr>
          <w:rFonts w:ascii="Times New Roman" w:hAnsi="Times New Roman"/>
          <w:b/>
          <w:bCs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>Scrum Roles &amp; Responsibilities</w:t>
      </w:r>
    </w:p>
    <w:p w14:paraId="5433E4CB" w14:textId="7F9BD9C8" w:rsidR="00157E70" w:rsidRPr="00157E70" w:rsidRDefault="00157E70" w:rsidP="00157E70">
      <w:pPr>
        <w:rPr>
          <w:rFonts w:ascii="Times New Roman" w:hAnsi="Times New Roman"/>
          <w:b/>
          <w:bCs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 xml:space="preserve"> Scrum Master</w:t>
      </w:r>
    </w:p>
    <w:p w14:paraId="65DD23A0" w14:textId="77777777" w:rsidR="00157E70" w:rsidRPr="00157E70" w:rsidRDefault="00157E70" w:rsidP="00157E70">
      <w:p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Facilitator and coach for the team.</w:t>
      </w:r>
    </w:p>
    <w:p w14:paraId="6FAC8FD5" w14:textId="77777777" w:rsidR="00157E70" w:rsidRPr="00157E70" w:rsidRDefault="00157E70" w:rsidP="00157E70">
      <w:pPr>
        <w:numPr>
          <w:ilvl w:val="0"/>
          <w:numId w:val="13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Leads Scrum ceremonies (Sprint Planning, Daily Standups)</w:t>
      </w:r>
    </w:p>
    <w:p w14:paraId="4A16CEFF" w14:textId="77777777" w:rsidR="00157E70" w:rsidRPr="00157E70" w:rsidRDefault="00157E70" w:rsidP="00157E70">
      <w:pPr>
        <w:numPr>
          <w:ilvl w:val="0"/>
          <w:numId w:val="13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Removes obstacles to progress</w:t>
      </w:r>
    </w:p>
    <w:p w14:paraId="680FE6C6" w14:textId="77777777" w:rsidR="00157E70" w:rsidRPr="00157E70" w:rsidRDefault="00157E70" w:rsidP="00157E70">
      <w:pPr>
        <w:numPr>
          <w:ilvl w:val="0"/>
          <w:numId w:val="13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Promotes Agile values and self-organization</w:t>
      </w:r>
    </w:p>
    <w:p w14:paraId="4515277A" w14:textId="193ACB74" w:rsidR="00157E70" w:rsidRPr="00157E70" w:rsidRDefault="00157E70" w:rsidP="00157E70">
      <w:pPr>
        <w:rPr>
          <w:rFonts w:ascii="Times New Roman" w:hAnsi="Times New Roman"/>
          <w:b/>
          <w:bCs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 xml:space="preserve"> Product Owner</w:t>
      </w:r>
    </w:p>
    <w:p w14:paraId="57983C39" w14:textId="77777777" w:rsidR="00157E70" w:rsidRPr="00157E70" w:rsidRDefault="00157E70" w:rsidP="00157E70">
      <w:p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Voice of the customer and stakeholder.</w:t>
      </w:r>
    </w:p>
    <w:p w14:paraId="064B4CCC" w14:textId="77777777" w:rsidR="00157E70" w:rsidRPr="00157E70" w:rsidRDefault="00157E70" w:rsidP="00157E70">
      <w:pPr>
        <w:numPr>
          <w:ilvl w:val="0"/>
          <w:numId w:val="14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Manages the product backlog</w:t>
      </w:r>
    </w:p>
    <w:p w14:paraId="11CDEBC7" w14:textId="77777777" w:rsidR="00157E70" w:rsidRPr="00157E70" w:rsidRDefault="00157E70" w:rsidP="00157E70">
      <w:pPr>
        <w:numPr>
          <w:ilvl w:val="0"/>
          <w:numId w:val="14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Defines feature priorities and acceptance criteria</w:t>
      </w:r>
    </w:p>
    <w:p w14:paraId="23DAF794" w14:textId="77777777" w:rsidR="00157E70" w:rsidRPr="00157E70" w:rsidRDefault="00157E70" w:rsidP="00157E70">
      <w:pPr>
        <w:numPr>
          <w:ilvl w:val="0"/>
          <w:numId w:val="14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 xml:space="preserve">Plans </w:t>
      </w:r>
      <w:proofErr w:type="gramStart"/>
      <w:r w:rsidRPr="00157E70">
        <w:rPr>
          <w:rFonts w:ascii="Times New Roman" w:hAnsi="Times New Roman"/>
          <w:b/>
          <w:sz w:val="28"/>
        </w:rPr>
        <w:t>releases</w:t>
      </w:r>
      <w:proofErr w:type="gramEnd"/>
      <w:r w:rsidRPr="00157E70">
        <w:rPr>
          <w:rFonts w:ascii="Times New Roman" w:hAnsi="Times New Roman"/>
          <w:b/>
          <w:sz w:val="28"/>
        </w:rPr>
        <w:t xml:space="preserve"> and ensures value delivery</w:t>
      </w:r>
    </w:p>
    <w:p w14:paraId="2258AAC8" w14:textId="48C06DA2" w:rsidR="00157E70" w:rsidRPr="00157E70" w:rsidRDefault="00157E70" w:rsidP="00157E70">
      <w:pPr>
        <w:rPr>
          <w:rFonts w:ascii="Times New Roman" w:hAnsi="Times New Roman"/>
          <w:b/>
          <w:bCs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>Cross-Functional Teams</w:t>
      </w:r>
    </w:p>
    <w:p w14:paraId="3E9C6F1B" w14:textId="77777777" w:rsidR="00157E70" w:rsidRPr="00157E70" w:rsidRDefault="00157E70" w:rsidP="00157E70">
      <w:p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Teams with diverse skills to deliver complete product increments.</w:t>
      </w:r>
    </w:p>
    <w:p w14:paraId="125F3E58" w14:textId="77777777" w:rsidR="00157E70" w:rsidRPr="00157E70" w:rsidRDefault="00157E70" w:rsidP="00157E70">
      <w:pPr>
        <w:numPr>
          <w:ilvl w:val="0"/>
          <w:numId w:val="15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Includes developers, testers, designers, analysts</w:t>
      </w:r>
    </w:p>
    <w:p w14:paraId="6AE78025" w14:textId="77777777" w:rsidR="00157E70" w:rsidRPr="00157E70" w:rsidRDefault="00157E70" w:rsidP="00157E70">
      <w:pPr>
        <w:numPr>
          <w:ilvl w:val="0"/>
          <w:numId w:val="15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Reduces external dependencies</w:t>
      </w:r>
    </w:p>
    <w:p w14:paraId="4E2C04E6" w14:textId="77777777" w:rsidR="00157E70" w:rsidRPr="00157E70" w:rsidRDefault="00157E70" w:rsidP="00157E70">
      <w:pPr>
        <w:numPr>
          <w:ilvl w:val="0"/>
          <w:numId w:val="15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Enhances collaboration and ownership</w:t>
      </w:r>
    </w:p>
    <w:p w14:paraId="09C4D655" w14:textId="77777777" w:rsidR="00157E70" w:rsidRPr="00157E70" w:rsidRDefault="00157E70" w:rsidP="00157E70">
      <w:p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lastRenderedPageBreak/>
        <w:pict w14:anchorId="026A231E">
          <v:rect id="_x0000_i1094" style="width:0;height:1.5pt" o:hralign="center" o:hrstd="t" o:hr="t" fillcolor="#a0a0a0" stroked="f"/>
        </w:pict>
      </w:r>
    </w:p>
    <w:p w14:paraId="5F5F2822" w14:textId="3ED4B0BF" w:rsidR="00157E70" w:rsidRPr="00157E70" w:rsidRDefault="00157E70" w:rsidP="00157E70">
      <w:pPr>
        <w:rPr>
          <w:rFonts w:ascii="Times New Roman" w:hAnsi="Times New Roman"/>
          <w:b/>
          <w:bCs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>Agile: Pros &amp; Cons</w:t>
      </w:r>
    </w:p>
    <w:p w14:paraId="60939576" w14:textId="76F455BA" w:rsidR="00157E70" w:rsidRPr="00157E70" w:rsidRDefault="00157E70" w:rsidP="00157E70">
      <w:pPr>
        <w:rPr>
          <w:rFonts w:ascii="Times New Roman" w:hAnsi="Times New Roman"/>
          <w:b/>
          <w:bCs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>Advantages</w:t>
      </w:r>
    </w:p>
    <w:p w14:paraId="18D9CC67" w14:textId="77777777" w:rsidR="00157E70" w:rsidRPr="00157E70" w:rsidRDefault="00157E70" w:rsidP="00157E70">
      <w:pPr>
        <w:numPr>
          <w:ilvl w:val="0"/>
          <w:numId w:val="16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Rapid feature delivery</w:t>
      </w:r>
    </w:p>
    <w:p w14:paraId="76833A8B" w14:textId="77777777" w:rsidR="00157E70" w:rsidRPr="00157E70" w:rsidRDefault="00157E70" w:rsidP="00157E70">
      <w:pPr>
        <w:numPr>
          <w:ilvl w:val="0"/>
          <w:numId w:val="16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High adaptability</w:t>
      </w:r>
    </w:p>
    <w:p w14:paraId="2369F05E" w14:textId="77777777" w:rsidR="00157E70" w:rsidRPr="00157E70" w:rsidRDefault="00157E70" w:rsidP="00157E70">
      <w:pPr>
        <w:numPr>
          <w:ilvl w:val="0"/>
          <w:numId w:val="16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Continuous testing improves quality</w:t>
      </w:r>
    </w:p>
    <w:p w14:paraId="32370204" w14:textId="77777777" w:rsidR="00157E70" w:rsidRPr="00157E70" w:rsidRDefault="00157E70" w:rsidP="00157E70">
      <w:pPr>
        <w:numPr>
          <w:ilvl w:val="0"/>
          <w:numId w:val="16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Strong customer engagement</w:t>
      </w:r>
    </w:p>
    <w:p w14:paraId="03553251" w14:textId="6397BC49" w:rsidR="00157E70" w:rsidRPr="00157E70" w:rsidRDefault="00157E70" w:rsidP="00157E70">
      <w:pPr>
        <w:rPr>
          <w:rFonts w:ascii="Times New Roman" w:hAnsi="Times New Roman"/>
          <w:b/>
          <w:bCs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>Disadvantages</w:t>
      </w:r>
    </w:p>
    <w:p w14:paraId="7677FF40" w14:textId="77777777" w:rsidR="00157E70" w:rsidRPr="00157E70" w:rsidRDefault="00157E70" w:rsidP="00157E70">
      <w:pPr>
        <w:numPr>
          <w:ilvl w:val="0"/>
          <w:numId w:val="17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Requires skilled, committed teams</w:t>
      </w:r>
    </w:p>
    <w:p w14:paraId="7488326F" w14:textId="77777777" w:rsidR="00157E70" w:rsidRPr="00157E70" w:rsidRDefault="00157E70" w:rsidP="00157E70">
      <w:pPr>
        <w:numPr>
          <w:ilvl w:val="0"/>
          <w:numId w:val="17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Less emphasis on documentation</w:t>
      </w:r>
    </w:p>
    <w:p w14:paraId="2803CABB" w14:textId="77777777" w:rsidR="00157E70" w:rsidRPr="00157E70" w:rsidRDefault="00157E70" w:rsidP="00157E70">
      <w:pPr>
        <w:numPr>
          <w:ilvl w:val="0"/>
          <w:numId w:val="17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Harder to estimate timelines and budgets</w:t>
      </w:r>
    </w:p>
    <w:p w14:paraId="34852BE5" w14:textId="77777777" w:rsidR="00157E70" w:rsidRPr="00157E70" w:rsidRDefault="00157E70" w:rsidP="00157E70">
      <w:pPr>
        <w:numPr>
          <w:ilvl w:val="0"/>
          <w:numId w:val="17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May not scale well for large teams</w:t>
      </w:r>
    </w:p>
    <w:p w14:paraId="73F1C05D" w14:textId="77777777" w:rsidR="00157E70" w:rsidRPr="00157E70" w:rsidRDefault="00157E70" w:rsidP="00157E70">
      <w:p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pict w14:anchorId="3CD1EBD9">
          <v:rect id="_x0000_i1095" style="width:0;height:1.5pt" o:hralign="center" o:hrstd="t" o:hr="t" fillcolor="#a0a0a0" stroked="f"/>
        </w:pict>
      </w:r>
    </w:p>
    <w:p w14:paraId="1C6D9743" w14:textId="1F03393A" w:rsidR="00157E70" w:rsidRPr="00157E70" w:rsidRDefault="00157E70" w:rsidP="00157E70">
      <w:pPr>
        <w:rPr>
          <w:rFonts w:ascii="Times New Roman" w:hAnsi="Times New Roman"/>
          <w:b/>
          <w:bCs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 xml:space="preserve"> CI/CD (Continuous Integration &amp; Deployment)</w:t>
      </w:r>
    </w:p>
    <w:p w14:paraId="3350B956" w14:textId="77777777" w:rsidR="00157E70" w:rsidRPr="00157E70" w:rsidRDefault="00157E70" w:rsidP="00157E70">
      <w:p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Automates the development pipeline for faster, safer releases.</w:t>
      </w:r>
    </w:p>
    <w:p w14:paraId="3AE2E379" w14:textId="77777777" w:rsidR="00157E70" w:rsidRPr="00157E70" w:rsidRDefault="00157E70" w:rsidP="00157E70">
      <w:pPr>
        <w:numPr>
          <w:ilvl w:val="0"/>
          <w:numId w:val="18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Frequent code integration and testing</w:t>
      </w:r>
    </w:p>
    <w:p w14:paraId="2D3D5A85" w14:textId="77777777" w:rsidR="00157E70" w:rsidRPr="00157E70" w:rsidRDefault="00157E70" w:rsidP="00157E70">
      <w:pPr>
        <w:numPr>
          <w:ilvl w:val="0"/>
          <w:numId w:val="18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Automatic deployment to production</w:t>
      </w:r>
    </w:p>
    <w:p w14:paraId="25C677AF" w14:textId="77777777" w:rsidR="00157E70" w:rsidRPr="00157E70" w:rsidRDefault="00157E70" w:rsidP="00157E70">
      <w:pPr>
        <w:numPr>
          <w:ilvl w:val="0"/>
          <w:numId w:val="18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Reduces manual errors and accelerates feedback</w:t>
      </w:r>
    </w:p>
    <w:p w14:paraId="49EA4678" w14:textId="77777777" w:rsidR="00157E70" w:rsidRPr="00157E70" w:rsidRDefault="00157E70" w:rsidP="00157E70">
      <w:p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pict w14:anchorId="5C51B548">
          <v:rect id="_x0000_i1096" style="width:0;height:1.5pt" o:hralign="center" o:hrstd="t" o:hr="t" fillcolor="#a0a0a0" stroked="f"/>
        </w:pict>
      </w:r>
    </w:p>
    <w:p w14:paraId="3B9E57E4" w14:textId="7B239475" w:rsidR="00157E70" w:rsidRPr="00157E70" w:rsidRDefault="00157E70" w:rsidP="00157E70">
      <w:pPr>
        <w:rPr>
          <w:rFonts w:ascii="Times New Roman" w:hAnsi="Times New Roman"/>
          <w:b/>
          <w:bCs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>Scrum Framework</w:t>
      </w:r>
    </w:p>
    <w:p w14:paraId="449E87B1" w14:textId="77777777" w:rsidR="00157E70" w:rsidRPr="00157E70" w:rsidRDefault="00157E70" w:rsidP="00157E70">
      <w:pPr>
        <w:numPr>
          <w:ilvl w:val="0"/>
          <w:numId w:val="19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>Roles</w:t>
      </w:r>
      <w:r w:rsidRPr="00157E70">
        <w:rPr>
          <w:rFonts w:ascii="Times New Roman" w:hAnsi="Times New Roman"/>
          <w:b/>
          <w:sz w:val="28"/>
        </w:rPr>
        <w:t>: Product Owner, Scrum Master, Development Team</w:t>
      </w:r>
    </w:p>
    <w:p w14:paraId="10C85E2E" w14:textId="77777777" w:rsidR="00157E70" w:rsidRPr="00157E70" w:rsidRDefault="00157E70" w:rsidP="00157E70">
      <w:pPr>
        <w:numPr>
          <w:ilvl w:val="0"/>
          <w:numId w:val="19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>Ceremonies</w:t>
      </w:r>
      <w:r w:rsidRPr="00157E70">
        <w:rPr>
          <w:rFonts w:ascii="Times New Roman" w:hAnsi="Times New Roman"/>
          <w:b/>
          <w:sz w:val="28"/>
        </w:rPr>
        <w:t>: Sprint Planning, Daily Scrum, Sprint Review, Retrospective</w:t>
      </w:r>
    </w:p>
    <w:p w14:paraId="71D1CC1F" w14:textId="77777777" w:rsidR="00157E70" w:rsidRPr="00157E70" w:rsidRDefault="00157E70" w:rsidP="00157E70">
      <w:pPr>
        <w:numPr>
          <w:ilvl w:val="0"/>
          <w:numId w:val="19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lastRenderedPageBreak/>
        <w:t>Artifacts</w:t>
      </w:r>
      <w:r w:rsidRPr="00157E70">
        <w:rPr>
          <w:rFonts w:ascii="Times New Roman" w:hAnsi="Times New Roman"/>
          <w:b/>
          <w:sz w:val="28"/>
        </w:rPr>
        <w:t>: Product Backlog, Sprint Backlog, Increment</w:t>
      </w:r>
    </w:p>
    <w:p w14:paraId="1890B10F" w14:textId="5BBFD867" w:rsidR="00157E70" w:rsidRPr="00157E70" w:rsidRDefault="00157E70" w:rsidP="00157E70">
      <w:pPr>
        <w:rPr>
          <w:rFonts w:ascii="Times New Roman" w:hAnsi="Times New Roman"/>
          <w:b/>
          <w:bCs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>Application in Project Management</w:t>
      </w:r>
    </w:p>
    <w:p w14:paraId="01E5403B" w14:textId="77777777" w:rsidR="00157E70" w:rsidRPr="00157E70" w:rsidRDefault="00157E70" w:rsidP="00157E70">
      <w:pPr>
        <w:numPr>
          <w:ilvl w:val="0"/>
          <w:numId w:val="20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Sprint Planning defines goals and tasks</w:t>
      </w:r>
    </w:p>
    <w:p w14:paraId="52DDB840" w14:textId="77777777" w:rsidR="00157E70" w:rsidRPr="00157E70" w:rsidRDefault="00157E70" w:rsidP="00157E70">
      <w:pPr>
        <w:numPr>
          <w:ilvl w:val="0"/>
          <w:numId w:val="20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Progress tracked via burn-down charts and standups</w:t>
      </w:r>
    </w:p>
    <w:p w14:paraId="1EF25E86" w14:textId="77777777" w:rsidR="00157E70" w:rsidRPr="00157E70" w:rsidRDefault="00157E70" w:rsidP="00157E70">
      <w:pPr>
        <w:numPr>
          <w:ilvl w:val="0"/>
          <w:numId w:val="20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Sprint Review gathers feedback and showcases work</w:t>
      </w:r>
    </w:p>
    <w:p w14:paraId="5320FB0B" w14:textId="01FF6C25" w:rsidR="00157E70" w:rsidRPr="00157E70" w:rsidRDefault="00157E70" w:rsidP="00157E70">
      <w:pPr>
        <w:rPr>
          <w:rFonts w:ascii="Times New Roman" w:hAnsi="Times New Roman"/>
          <w:b/>
          <w:bCs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 xml:space="preserve"> Scrum: Pros &amp; Cons</w:t>
      </w:r>
    </w:p>
    <w:p w14:paraId="334BAFF6" w14:textId="77777777" w:rsidR="00157E70" w:rsidRPr="00157E70" w:rsidRDefault="00157E70" w:rsidP="00157E70">
      <w:pPr>
        <w:numPr>
          <w:ilvl w:val="0"/>
          <w:numId w:val="21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>Advantages</w:t>
      </w:r>
      <w:r w:rsidRPr="00157E70">
        <w:rPr>
          <w:rFonts w:ascii="Times New Roman" w:hAnsi="Times New Roman"/>
          <w:b/>
          <w:sz w:val="28"/>
        </w:rPr>
        <w:t>: Transparency, adaptability, faster delivery</w:t>
      </w:r>
    </w:p>
    <w:p w14:paraId="79AA3779" w14:textId="77777777" w:rsidR="00157E70" w:rsidRPr="00157E70" w:rsidRDefault="00157E70" w:rsidP="00157E70">
      <w:pPr>
        <w:numPr>
          <w:ilvl w:val="0"/>
          <w:numId w:val="21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>Disadvantages</w:t>
      </w:r>
      <w:r w:rsidRPr="00157E70">
        <w:rPr>
          <w:rFonts w:ascii="Times New Roman" w:hAnsi="Times New Roman"/>
          <w:b/>
          <w:sz w:val="28"/>
        </w:rPr>
        <w:t>: Requires skilled teams, scaling challenges</w:t>
      </w:r>
    </w:p>
    <w:p w14:paraId="121F0543" w14:textId="77777777" w:rsidR="00157E70" w:rsidRPr="00157E70" w:rsidRDefault="00157E70" w:rsidP="00157E70">
      <w:p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pict w14:anchorId="45A466A5">
          <v:rect id="_x0000_i1097" style="width:0;height:1.5pt" o:hralign="center" o:hrstd="t" o:hr="t" fillcolor="#a0a0a0" stroked="f"/>
        </w:pict>
      </w:r>
    </w:p>
    <w:p w14:paraId="4B1988D2" w14:textId="45CA6E8A" w:rsidR="00157E70" w:rsidRPr="00157E70" w:rsidRDefault="00157E70" w:rsidP="00157E70">
      <w:pPr>
        <w:rPr>
          <w:rFonts w:ascii="Times New Roman" w:hAnsi="Times New Roman"/>
          <w:b/>
          <w:bCs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 xml:space="preserve"> DevOps &amp; Tools</w:t>
      </w:r>
    </w:p>
    <w:p w14:paraId="2DA2C3F2" w14:textId="12FE6DE4" w:rsidR="00157E70" w:rsidRPr="00157E70" w:rsidRDefault="00157E70" w:rsidP="00157E70">
      <w:pPr>
        <w:rPr>
          <w:rFonts w:ascii="Times New Roman" w:hAnsi="Times New Roman"/>
          <w:b/>
          <w:bCs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 xml:space="preserve"> Docker</w:t>
      </w:r>
    </w:p>
    <w:p w14:paraId="5843E4B8" w14:textId="77777777" w:rsidR="00157E70" w:rsidRPr="00157E70" w:rsidRDefault="00157E70" w:rsidP="00157E70">
      <w:p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Containerization platform for consistent and portable deployments.</w:t>
      </w:r>
    </w:p>
    <w:p w14:paraId="3FAA3D76" w14:textId="77777777" w:rsidR="00157E70" w:rsidRPr="00157E70" w:rsidRDefault="00157E70" w:rsidP="00157E70">
      <w:pPr>
        <w:numPr>
          <w:ilvl w:val="0"/>
          <w:numId w:val="22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Packages apps with dependencies</w:t>
      </w:r>
    </w:p>
    <w:p w14:paraId="0104B0D0" w14:textId="77777777" w:rsidR="00157E70" w:rsidRPr="00157E70" w:rsidRDefault="00157E70" w:rsidP="00157E70">
      <w:pPr>
        <w:numPr>
          <w:ilvl w:val="0"/>
          <w:numId w:val="22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Ensures uniform behavior across environments</w:t>
      </w:r>
    </w:p>
    <w:p w14:paraId="2BFFBFFB" w14:textId="77777777" w:rsidR="00157E70" w:rsidRPr="00157E70" w:rsidRDefault="00157E70" w:rsidP="00157E70">
      <w:pPr>
        <w:numPr>
          <w:ilvl w:val="0"/>
          <w:numId w:val="22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Reduces infrastructure complexity</w:t>
      </w:r>
    </w:p>
    <w:p w14:paraId="0D74BE4E" w14:textId="51D27C7B" w:rsidR="00157E70" w:rsidRPr="00157E70" w:rsidRDefault="00157E70" w:rsidP="00157E70">
      <w:pPr>
        <w:rPr>
          <w:rFonts w:ascii="Times New Roman" w:hAnsi="Times New Roman"/>
          <w:b/>
          <w:bCs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>DevOps Tools</w:t>
      </w:r>
    </w:p>
    <w:p w14:paraId="52B56534" w14:textId="77777777" w:rsidR="00157E70" w:rsidRPr="00157E70" w:rsidRDefault="00157E70" w:rsidP="00157E70">
      <w:pPr>
        <w:numPr>
          <w:ilvl w:val="0"/>
          <w:numId w:val="23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>Jenkins</w:t>
      </w:r>
      <w:r w:rsidRPr="00157E70">
        <w:rPr>
          <w:rFonts w:ascii="Times New Roman" w:hAnsi="Times New Roman"/>
          <w:b/>
          <w:sz w:val="28"/>
        </w:rPr>
        <w:t>: CI/CD automation</w:t>
      </w:r>
    </w:p>
    <w:p w14:paraId="13F85A31" w14:textId="77777777" w:rsidR="00157E70" w:rsidRPr="00157E70" w:rsidRDefault="00157E70" w:rsidP="00157E70">
      <w:pPr>
        <w:numPr>
          <w:ilvl w:val="0"/>
          <w:numId w:val="23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>Git &amp; GitHub</w:t>
      </w:r>
      <w:r w:rsidRPr="00157E70">
        <w:rPr>
          <w:rFonts w:ascii="Times New Roman" w:hAnsi="Times New Roman"/>
          <w:b/>
          <w:sz w:val="28"/>
        </w:rPr>
        <w:t>: Version control and collaboration</w:t>
      </w:r>
    </w:p>
    <w:p w14:paraId="39A8C0F3" w14:textId="77777777" w:rsidR="00157E70" w:rsidRPr="00157E70" w:rsidRDefault="00157E70" w:rsidP="00157E70">
      <w:pPr>
        <w:numPr>
          <w:ilvl w:val="0"/>
          <w:numId w:val="23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>Selenium</w:t>
      </w:r>
      <w:r w:rsidRPr="00157E70">
        <w:rPr>
          <w:rFonts w:ascii="Times New Roman" w:hAnsi="Times New Roman"/>
          <w:b/>
          <w:sz w:val="28"/>
        </w:rPr>
        <w:t>: Automated testing</w:t>
      </w:r>
    </w:p>
    <w:p w14:paraId="19FEF821" w14:textId="212834DE" w:rsidR="00157E70" w:rsidRPr="00157E70" w:rsidRDefault="00157E70" w:rsidP="00157E70">
      <w:pPr>
        <w:rPr>
          <w:rFonts w:ascii="Times New Roman" w:hAnsi="Times New Roman"/>
          <w:b/>
          <w:bCs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 xml:space="preserve"> DevOps Lifecycle</w:t>
      </w:r>
    </w:p>
    <w:p w14:paraId="6581D943" w14:textId="77777777" w:rsidR="00157E70" w:rsidRPr="00157E70" w:rsidRDefault="00157E70" w:rsidP="00157E70">
      <w:p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A continuous loop integrating development and operations:</w:t>
      </w:r>
    </w:p>
    <w:p w14:paraId="4178BFEC" w14:textId="77777777" w:rsidR="00157E70" w:rsidRPr="00157E70" w:rsidRDefault="00157E70" w:rsidP="00157E70">
      <w:p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>Plan → Code → Build → Test → Release → Deploy → Operate → Monitor</w:t>
      </w:r>
    </w:p>
    <w:p w14:paraId="50679FBE" w14:textId="77777777" w:rsidR="00157E70" w:rsidRPr="00157E70" w:rsidRDefault="00157E70" w:rsidP="00157E70">
      <w:p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lastRenderedPageBreak/>
        <w:pict w14:anchorId="4F029976">
          <v:rect id="_x0000_i1098" style="width:0;height:1.5pt" o:hralign="center" o:hrstd="t" o:hr="t" fillcolor="#a0a0a0" stroked="f"/>
        </w:pict>
      </w:r>
    </w:p>
    <w:p w14:paraId="32682227" w14:textId="05802C17" w:rsidR="00157E70" w:rsidRPr="00157E70" w:rsidRDefault="00157E70" w:rsidP="00157E70">
      <w:pPr>
        <w:rPr>
          <w:rFonts w:ascii="Times New Roman" w:hAnsi="Times New Roman"/>
          <w:b/>
          <w:bCs/>
          <w:sz w:val="28"/>
        </w:rPr>
      </w:pPr>
      <w:r w:rsidRPr="00157E70">
        <w:rPr>
          <w:rFonts w:ascii="Times New Roman" w:hAnsi="Times New Roman"/>
          <w:b/>
          <w:bCs/>
          <w:sz w:val="28"/>
        </w:rPr>
        <w:t>Kanban Methodology</w:t>
      </w:r>
    </w:p>
    <w:p w14:paraId="5FF2FBBF" w14:textId="77777777" w:rsidR="00157E70" w:rsidRPr="00157E70" w:rsidRDefault="00157E70" w:rsidP="00157E70">
      <w:p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A visual workflow system that enhances efficiency and transparency.</w:t>
      </w:r>
    </w:p>
    <w:p w14:paraId="07B0B677" w14:textId="77777777" w:rsidR="00157E70" w:rsidRPr="00157E70" w:rsidRDefault="00157E70" w:rsidP="00157E70">
      <w:pPr>
        <w:numPr>
          <w:ilvl w:val="0"/>
          <w:numId w:val="24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Uses boards and cards to track tasks</w:t>
      </w:r>
    </w:p>
    <w:p w14:paraId="2154B22C" w14:textId="77777777" w:rsidR="00157E70" w:rsidRPr="00157E70" w:rsidRDefault="00157E70" w:rsidP="00157E70">
      <w:pPr>
        <w:numPr>
          <w:ilvl w:val="0"/>
          <w:numId w:val="24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Identifies bottlenecks</w:t>
      </w:r>
    </w:p>
    <w:p w14:paraId="49440BA3" w14:textId="77777777" w:rsidR="00157E70" w:rsidRPr="00157E70" w:rsidRDefault="00157E70" w:rsidP="00157E70">
      <w:pPr>
        <w:numPr>
          <w:ilvl w:val="0"/>
          <w:numId w:val="24"/>
        </w:numPr>
        <w:rPr>
          <w:rFonts w:ascii="Times New Roman" w:hAnsi="Times New Roman"/>
          <w:b/>
          <w:sz w:val="28"/>
        </w:rPr>
      </w:pPr>
      <w:r w:rsidRPr="00157E70">
        <w:rPr>
          <w:rFonts w:ascii="Times New Roman" w:hAnsi="Times New Roman"/>
          <w:b/>
          <w:sz w:val="28"/>
        </w:rPr>
        <w:t>Supports continuous delivery</w:t>
      </w:r>
    </w:p>
    <w:p w14:paraId="4D3FD280" w14:textId="1B49BCF4" w:rsidR="00B95F7E" w:rsidRPr="00157E70" w:rsidRDefault="00B95F7E" w:rsidP="00157E70"/>
    <w:sectPr w:rsidR="00B95F7E" w:rsidRPr="00157E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F657E"/>
    <w:multiLevelType w:val="multilevel"/>
    <w:tmpl w:val="AE34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A74406"/>
    <w:multiLevelType w:val="multilevel"/>
    <w:tmpl w:val="CB90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5E5D9A"/>
    <w:multiLevelType w:val="multilevel"/>
    <w:tmpl w:val="36CA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6C53C2"/>
    <w:multiLevelType w:val="multilevel"/>
    <w:tmpl w:val="E510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A65E63"/>
    <w:multiLevelType w:val="multilevel"/>
    <w:tmpl w:val="6F6E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686926"/>
    <w:multiLevelType w:val="multilevel"/>
    <w:tmpl w:val="3A6A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75D8A"/>
    <w:multiLevelType w:val="multilevel"/>
    <w:tmpl w:val="7B8E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7931BC"/>
    <w:multiLevelType w:val="multilevel"/>
    <w:tmpl w:val="767A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C07229"/>
    <w:multiLevelType w:val="multilevel"/>
    <w:tmpl w:val="A632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9D4969"/>
    <w:multiLevelType w:val="multilevel"/>
    <w:tmpl w:val="1EFE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487C02"/>
    <w:multiLevelType w:val="multilevel"/>
    <w:tmpl w:val="31FA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FA45E1"/>
    <w:multiLevelType w:val="multilevel"/>
    <w:tmpl w:val="1FDC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FA4D3C"/>
    <w:multiLevelType w:val="multilevel"/>
    <w:tmpl w:val="7F44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6298A"/>
    <w:multiLevelType w:val="multilevel"/>
    <w:tmpl w:val="AED0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0C67D2"/>
    <w:multiLevelType w:val="multilevel"/>
    <w:tmpl w:val="56E0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815860"/>
    <w:multiLevelType w:val="multilevel"/>
    <w:tmpl w:val="3C82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A75E92"/>
    <w:multiLevelType w:val="multilevel"/>
    <w:tmpl w:val="808E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467591">
    <w:abstractNumId w:val="8"/>
  </w:num>
  <w:num w:numId="2" w16cid:durableId="1024476344">
    <w:abstractNumId w:val="6"/>
  </w:num>
  <w:num w:numId="3" w16cid:durableId="1106383415">
    <w:abstractNumId w:val="5"/>
  </w:num>
  <w:num w:numId="4" w16cid:durableId="1204055784">
    <w:abstractNumId w:val="4"/>
  </w:num>
  <w:num w:numId="5" w16cid:durableId="343366344">
    <w:abstractNumId w:val="7"/>
  </w:num>
  <w:num w:numId="6" w16cid:durableId="1534730108">
    <w:abstractNumId w:val="3"/>
  </w:num>
  <w:num w:numId="7" w16cid:durableId="2030914003">
    <w:abstractNumId w:val="2"/>
  </w:num>
  <w:num w:numId="8" w16cid:durableId="1099377192">
    <w:abstractNumId w:val="1"/>
  </w:num>
  <w:num w:numId="9" w16cid:durableId="1291130275">
    <w:abstractNumId w:val="0"/>
  </w:num>
  <w:num w:numId="10" w16cid:durableId="230623449">
    <w:abstractNumId w:val="18"/>
  </w:num>
  <w:num w:numId="11" w16cid:durableId="363362399">
    <w:abstractNumId w:val="13"/>
  </w:num>
  <w:num w:numId="12" w16cid:durableId="968318854">
    <w:abstractNumId w:val="14"/>
  </w:num>
  <w:num w:numId="13" w16cid:durableId="1449159840">
    <w:abstractNumId w:val="22"/>
  </w:num>
  <w:num w:numId="14" w16cid:durableId="282342978">
    <w:abstractNumId w:val="12"/>
  </w:num>
  <w:num w:numId="15" w16cid:durableId="1711951819">
    <w:abstractNumId w:val="17"/>
  </w:num>
  <w:num w:numId="16" w16cid:durableId="846948250">
    <w:abstractNumId w:val="24"/>
  </w:num>
  <w:num w:numId="17" w16cid:durableId="1502311163">
    <w:abstractNumId w:val="21"/>
  </w:num>
  <w:num w:numId="18" w16cid:durableId="1100561936">
    <w:abstractNumId w:val="19"/>
  </w:num>
  <w:num w:numId="19" w16cid:durableId="1819880105">
    <w:abstractNumId w:val="16"/>
  </w:num>
  <w:num w:numId="20" w16cid:durableId="2035033689">
    <w:abstractNumId w:val="23"/>
  </w:num>
  <w:num w:numId="21" w16cid:durableId="1889612619">
    <w:abstractNumId w:val="20"/>
  </w:num>
  <w:num w:numId="22" w16cid:durableId="1812865450">
    <w:abstractNumId w:val="10"/>
  </w:num>
  <w:num w:numId="23" w16cid:durableId="1173649071">
    <w:abstractNumId w:val="15"/>
  </w:num>
  <w:num w:numId="24" w16cid:durableId="1227842750">
    <w:abstractNumId w:val="25"/>
  </w:num>
  <w:num w:numId="25" w16cid:durableId="1133209693">
    <w:abstractNumId w:val="11"/>
  </w:num>
  <w:num w:numId="26" w16cid:durableId="17710023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38D"/>
    <w:rsid w:val="0015074B"/>
    <w:rsid w:val="00157E70"/>
    <w:rsid w:val="0029639D"/>
    <w:rsid w:val="00326F90"/>
    <w:rsid w:val="00AA1D8D"/>
    <w:rsid w:val="00B47730"/>
    <w:rsid w:val="00B95F7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C135A"/>
  <w14:defaultImageDpi w14:val="300"/>
  <w15:docId w15:val="{E2225B3A-B2E8-4B0E-A734-EB0DA070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8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Shrutika Mahajan</cp:lastModifiedBy>
  <cp:revision>2</cp:revision>
  <dcterms:created xsi:type="dcterms:W3CDTF">2013-12-23T23:15:00Z</dcterms:created>
  <dcterms:modified xsi:type="dcterms:W3CDTF">2025-09-19T03:20:00Z</dcterms:modified>
  <cp:category/>
</cp:coreProperties>
</file>