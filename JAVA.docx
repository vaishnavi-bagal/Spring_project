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EB71" w14:textId="1C8ED16E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</w:p>
    <w:p w14:paraId="63CB214B" w14:textId="0912806D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 xml:space="preserve">Java Basics </w:t>
      </w:r>
    </w:p>
    <w:p w14:paraId="02C932E2" w14:textId="0A0725F4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1️Structure of a Java Program</w:t>
      </w:r>
    </w:p>
    <w:p w14:paraId="7BB1CC82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Java programs are built using </w:t>
      </w:r>
      <w:r w:rsidRPr="0013129A">
        <w:rPr>
          <w:rFonts w:ascii="Times New Roman" w:eastAsia="Times New Roman" w:hAnsi="Times New Roman"/>
          <w:b/>
          <w:bCs/>
          <w:sz w:val="28"/>
        </w:rPr>
        <w:t>classes</w:t>
      </w:r>
      <w:r w:rsidRPr="0013129A">
        <w:rPr>
          <w:rFonts w:ascii="Times New Roman" w:eastAsia="Times New Roman" w:hAnsi="Times New Roman"/>
          <w:b/>
          <w:sz w:val="28"/>
        </w:rPr>
        <w:t xml:space="preserve"> and </w:t>
      </w:r>
      <w:r w:rsidRPr="0013129A">
        <w:rPr>
          <w:rFonts w:ascii="Times New Roman" w:eastAsia="Times New Roman" w:hAnsi="Times New Roman"/>
          <w:b/>
          <w:bCs/>
          <w:sz w:val="28"/>
        </w:rPr>
        <w:t>methods</w:t>
      </w:r>
      <w:r w:rsidRPr="0013129A">
        <w:rPr>
          <w:rFonts w:ascii="Times New Roman" w:eastAsia="Times New Roman" w:hAnsi="Times New Roman"/>
          <w:b/>
          <w:sz w:val="28"/>
        </w:rPr>
        <w:t>. The entry point is always the main method.</w:t>
      </w:r>
    </w:p>
    <w:p w14:paraId="6EFF9136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public class HelloWorld {</w:t>
      </w:r>
    </w:p>
    <w:p w14:paraId="5D72AA71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public static void main(String[]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args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 {</w:t>
      </w:r>
    </w:p>
    <w:p w14:paraId="1301AB90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("Hello, World!");</w:t>
      </w:r>
    </w:p>
    <w:p w14:paraId="421F661D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}</w:t>
      </w:r>
    </w:p>
    <w:p w14:paraId="499D4638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319BAA76" w14:textId="77777777" w:rsidR="0013129A" w:rsidRPr="0013129A" w:rsidRDefault="0013129A" w:rsidP="0013129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Every file should match the name of its public class</w:t>
      </w:r>
    </w:p>
    <w:p w14:paraId="3BE73BB9" w14:textId="77777777" w:rsidR="0013129A" w:rsidRPr="0013129A" w:rsidRDefault="0013129A" w:rsidP="0013129A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Code is organized into reusable blocks (methods)</w:t>
      </w:r>
    </w:p>
    <w:p w14:paraId="30EAED4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69DA50B8">
          <v:rect id="_x0000_i1092" style="width:0;height:1.5pt" o:hralign="center" o:hrstd="t" o:hr="t" fillcolor="#a0a0a0" stroked="f"/>
        </w:pict>
      </w:r>
    </w:p>
    <w:p w14:paraId="3F9E1BDB" w14:textId="458498C8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2️</w:t>
      </w:r>
      <w:r>
        <w:rPr>
          <w:rFonts w:ascii="Segoe UI Symbol" w:eastAsia="Times New Roman" w:hAnsi="Segoe UI Symbol" w:cs="Segoe UI Symbol"/>
          <w:b/>
          <w:bCs/>
          <w:sz w:val="28"/>
        </w:rPr>
        <w:t>J</w:t>
      </w:r>
      <w:r w:rsidRPr="0013129A">
        <w:rPr>
          <w:rFonts w:ascii="Times New Roman" w:eastAsia="Times New Roman" w:hAnsi="Times New Roman"/>
          <w:b/>
          <w:bCs/>
          <w:sz w:val="28"/>
        </w:rPr>
        <w:t>DK vs JRE vs JVM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5306"/>
      </w:tblGrid>
      <w:tr w:rsidR="0013129A" w:rsidRPr="0013129A" w14:paraId="597AC548" w14:textId="77777777" w:rsidTr="00131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F7095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AEDDAC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Description</w:t>
            </w:r>
          </w:p>
        </w:tc>
      </w:tr>
      <w:tr w:rsidR="0013129A" w:rsidRPr="0013129A" w14:paraId="1CE2F0B1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F4507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JDK</w:t>
            </w:r>
            <w:r w:rsidRPr="0013129A">
              <w:rPr>
                <w:rFonts w:ascii="Times New Roman" w:eastAsia="Times New Roman" w:hAnsi="Times New Roman"/>
                <w:b/>
                <w:sz w:val="28"/>
              </w:rPr>
              <w:t xml:space="preserve"> (Java Development Kit)</w:t>
            </w:r>
          </w:p>
        </w:tc>
        <w:tc>
          <w:tcPr>
            <w:tcW w:w="0" w:type="auto"/>
            <w:vAlign w:val="center"/>
            <w:hideMark/>
          </w:tcPr>
          <w:p w14:paraId="573810A2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 xml:space="preserve">Tools for developing Java apps (includes compiler </w:t>
            </w:r>
            <w:proofErr w:type="spellStart"/>
            <w:r w:rsidRPr="0013129A">
              <w:rPr>
                <w:rFonts w:ascii="Times New Roman" w:eastAsia="Times New Roman" w:hAnsi="Times New Roman"/>
                <w:b/>
                <w:sz w:val="28"/>
              </w:rPr>
              <w:t>javac</w:t>
            </w:r>
            <w:proofErr w:type="spellEnd"/>
            <w:r w:rsidRPr="0013129A">
              <w:rPr>
                <w:rFonts w:ascii="Times New Roman" w:eastAsia="Times New Roman" w:hAnsi="Times New Roman"/>
                <w:b/>
                <w:sz w:val="28"/>
              </w:rPr>
              <w:t>)</w:t>
            </w:r>
          </w:p>
        </w:tc>
      </w:tr>
      <w:tr w:rsidR="0013129A" w:rsidRPr="0013129A" w14:paraId="6089370E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87F9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JRE</w:t>
            </w:r>
            <w:r w:rsidRPr="0013129A">
              <w:rPr>
                <w:rFonts w:ascii="Times New Roman" w:eastAsia="Times New Roman" w:hAnsi="Times New Roman"/>
                <w:b/>
                <w:sz w:val="28"/>
              </w:rPr>
              <w:t xml:space="preserve"> (Java Runtime Environment)</w:t>
            </w:r>
          </w:p>
        </w:tc>
        <w:tc>
          <w:tcPr>
            <w:tcW w:w="0" w:type="auto"/>
            <w:vAlign w:val="center"/>
            <w:hideMark/>
          </w:tcPr>
          <w:p w14:paraId="18C534D9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Environment to run Java apps (includes JVM + libraries)</w:t>
            </w:r>
          </w:p>
        </w:tc>
      </w:tr>
      <w:tr w:rsidR="0013129A" w:rsidRPr="0013129A" w14:paraId="79815987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0635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JVM</w:t>
            </w:r>
            <w:r w:rsidRPr="0013129A">
              <w:rPr>
                <w:rFonts w:ascii="Times New Roman" w:eastAsia="Times New Roman" w:hAnsi="Times New Roman"/>
                <w:b/>
                <w:sz w:val="28"/>
              </w:rPr>
              <w:t xml:space="preserve"> (Java Virtual Machine)</w:t>
            </w:r>
          </w:p>
        </w:tc>
        <w:tc>
          <w:tcPr>
            <w:tcW w:w="0" w:type="auto"/>
            <w:vAlign w:val="center"/>
            <w:hideMark/>
          </w:tcPr>
          <w:p w14:paraId="4D84C4D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Executes bytecode and enables platform independence</w:t>
            </w:r>
          </w:p>
        </w:tc>
      </w:tr>
    </w:tbl>
    <w:p w14:paraId="72548AEC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77578453">
          <v:rect id="_x0000_i1093" style="width:0;height:1.5pt" o:hralign="center" o:hrstd="t" o:hr="t" fillcolor="#a0a0a0" stroked="f"/>
        </w:pict>
      </w:r>
    </w:p>
    <w:p w14:paraId="30627BBE" w14:textId="34A96D45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 xml:space="preserve">3️Scanner Methods: next() vs </w:t>
      </w:r>
      <w:proofErr w:type="spellStart"/>
      <w:r w:rsidRPr="0013129A">
        <w:rPr>
          <w:rFonts w:ascii="Times New Roman" w:eastAsia="Times New Roman" w:hAnsi="Times New Roman"/>
          <w:b/>
          <w:bCs/>
          <w:sz w:val="28"/>
        </w:rPr>
        <w:t>nextLine</w:t>
      </w:r>
      <w:proofErr w:type="spellEnd"/>
      <w:r w:rsidRPr="0013129A">
        <w:rPr>
          <w:rFonts w:ascii="Times New Roman" w:eastAsia="Times New Roman" w:hAnsi="Times New Roman"/>
          <w:b/>
          <w:bCs/>
          <w:sz w:val="28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5801"/>
      </w:tblGrid>
      <w:tr w:rsidR="0013129A" w:rsidRPr="0013129A" w14:paraId="247219D3" w14:textId="77777777" w:rsidTr="00131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1F32D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104AE64F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Behavior</w:t>
            </w:r>
          </w:p>
        </w:tc>
      </w:tr>
      <w:tr w:rsidR="0013129A" w:rsidRPr="0013129A" w14:paraId="00F0C0F2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852D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next()</w:t>
            </w:r>
          </w:p>
        </w:tc>
        <w:tc>
          <w:tcPr>
            <w:tcW w:w="0" w:type="auto"/>
            <w:vAlign w:val="center"/>
            <w:hideMark/>
          </w:tcPr>
          <w:p w14:paraId="13E2DAC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Reads input until a space; good for single words</w:t>
            </w:r>
          </w:p>
        </w:tc>
      </w:tr>
      <w:tr w:rsidR="0013129A" w:rsidRPr="0013129A" w14:paraId="6DC5838A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A88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 w:rsidRPr="0013129A">
              <w:rPr>
                <w:rFonts w:ascii="Times New Roman" w:eastAsia="Times New Roman" w:hAnsi="Times New Roman"/>
                <w:b/>
                <w:sz w:val="28"/>
              </w:rPr>
              <w:t>nextLine</w:t>
            </w:r>
            <w:proofErr w:type="spellEnd"/>
            <w:r w:rsidRPr="0013129A">
              <w:rPr>
                <w:rFonts w:ascii="Times New Roman" w:eastAsia="Times New Roman" w:hAnsi="Times New Roman"/>
                <w:b/>
                <w:sz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91D229B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Reads the full line including spaces</w:t>
            </w:r>
          </w:p>
        </w:tc>
      </w:tr>
    </w:tbl>
    <w:p w14:paraId="4D5424AA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Use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nextLine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() when reading full sentences or multi-word input.</w:t>
      </w:r>
    </w:p>
    <w:p w14:paraId="300F7E60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737C4A0D">
          <v:rect id="_x0000_i1094" style="width:0;height:1.5pt" o:hralign="center" o:hrstd="t" o:hr="t" fillcolor="#a0a0a0" stroked="f"/>
        </w:pict>
      </w:r>
    </w:p>
    <w:p w14:paraId="5D7002F0" w14:textId="224D5CB6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4️Arithmetic Operations Program</w:t>
      </w:r>
    </w:p>
    <w:p w14:paraId="2D2D97C4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import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java.util.Scanner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;</w:t>
      </w:r>
    </w:p>
    <w:p w14:paraId="4924073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</w:p>
    <w:p w14:paraId="063631C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public class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ArithmeticDemo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{</w:t>
      </w:r>
    </w:p>
    <w:p w14:paraId="6820AD34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public static void main(String[]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args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 {</w:t>
      </w:r>
    </w:p>
    <w:p w14:paraId="48A1A524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Scanner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sc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= new Scanner(System.in);</w:t>
      </w:r>
    </w:p>
    <w:p w14:paraId="7C493C94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a =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sc.nextInt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();</w:t>
      </w:r>
    </w:p>
    <w:p w14:paraId="20A5E630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b =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sc.nextInt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();</w:t>
      </w:r>
    </w:p>
    <w:p w14:paraId="177C92FC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("Addition: " + (a + b));</w:t>
      </w:r>
    </w:p>
    <w:p w14:paraId="211F9555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("Subtraction: " + (a - b));</w:t>
      </w:r>
    </w:p>
    <w:p w14:paraId="53B091CE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("Multiplication: " + (a * b));</w:t>
      </w:r>
    </w:p>
    <w:p w14:paraId="37D660F5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("Division: " + (a / b));</w:t>
      </w:r>
    </w:p>
    <w:p w14:paraId="365257A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}</w:t>
      </w:r>
    </w:p>
    <w:p w14:paraId="0FFA0B9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069BA335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0231D621">
          <v:rect id="_x0000_i1095" style="width:0;height:1.5pt" o:hralign="center" o:hrstd="t" o:hr="t" fillcolor="#a0a0a0" stroked="f"/>
        </w:pict>
      </w:r>
    </w:p>
    <w:p w14:paraId="1BD0EBB1" w14:textId="64DAE9CB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5️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13129A">
        <w:rPr>
          <w:rFonts w:ascii="Times New Roman" w:eastAsia="Times New Roman" w:hAnsi="Times New Roman"/>
          <w:b/>
          <w:bCs/>
          <w:sz w:val="28"/>
        </w:rPr>
        <w:t>Leap Year Check</w:t>
      </w:r>
    </w:p>
    <w:p w14:paraId="38EEAB0F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public class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LeapYear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{</w:t>
      </w:r>
    </w:p>
    <w:p w14:paraId="37253C6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lastRenderedPageBreak/>
        <w:t xml:space="preserve">    public static void main(String[]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args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 {</w:t>
      </w:r>
    </w:p>
    <w:p w14:paraId="2A8B5972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year = 2024;</w:t>
      </w:r>
    </w:p>
    <w:p w14:paraId="3EF320F6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if ((year % 400 == 0) || (year % 4 == 0 &amp;&amp; year % 100 != 0)) {</w:t>
      </w:r>
    </w:p>
    <w:p w14:paraId="10446033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(year + " is a Leap Year");</w:t>
      </w:r>
    </w:p>
    <w:p w14:paraId="2A2B4E6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} else {</w:t>
      </w:r>
    </w:p>
    <w:p w14:paraId="5A6BC95E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(year + " is not a Leap Year");</w:t>
      </w:r>
    </w:p>
    <w:p w14:paraId="7418EFF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}</w:t>
      </w:r>
    </w:p>
    <w:p w14:paraId="7BBAC83E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}</w:t>
      </w:r>
    </w:p>
    <w:p w14:paraId="47A0F9E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05A08EE8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4CF057C6">
          <v:rect id="_x0000_i1096" style="width:0;height:1.5pt" o:hralign="center" o:hrstd="t" o:hr="t" fillcolor="#a0a0a0" stroked="f"/>
        </w:pict>
      </w:r>
    </w:p>
    <w:p w14:paraId="7B970849" w14:textId="47790882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6️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13129A">
        <w:rPr>
          <w:rFonts w:ascii="Times New Roman" w:eastAsia="Times New Roman" w:hAnsi="Times New Roman"/>
          <w:b/>
          <w:bCs/>
          <w:sz w:val="28"/>
        </w:rPr>
        <w:t>Student Result Calculation</w:t>
      </w:r>
    </w:p>
    <w:p w14:paraId="6C25C696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public class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StudentResult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{</w:t>
      </w:r>
    </w:p>
    <w:p w14:paraId="00406241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public static void main(String[]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args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 {</w:t>
      </w:r>
    </w:p>
    <w:p w14:paraId="41061188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marks1 = 80, marks2 = 75, marks3 = 90;</w:t>
      </w:r>
    </w:p>
    <w:p w14:paraId="20DB77E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total = marks1 + marks2 + marks3;</w:t>
      </w:r>
    </w:p>
    <w:p w14:paraId="1E93DDE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double percentage = total / 3.0;</w:t>
      </w:r>
    </w:p>
    <w:p w14:paraId="29B543A9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("Total: " + total);</w:t>
      </w:r>
    </w:p>
    <w:p w14:paraId="29F16238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("Percentage: " + percentage);</w:t>
      </w:r>
    </w:p>
    <w:p w14:paraId="2C51BE2F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}</w:t>
      </w:r>
    </w:p>
    <w:p w14:paraId="56F9E19F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4B5174B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3B643215">
          <v:rect id="_x0000_i1097" style="width:0;height:1.5pt" o:hralign="center" o:hrstd="t" o:hr="t" fillcolor="#a0a0a0" stroked="f"/>
        </w:pict>
      </w:r>
    </w:p>
    <w:p w14:paraId="0EF77629" w14:textId="49BC9464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7️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13129A">
        <w:rPr>
          <w:rFonts w:ascii="Times New Roman" w:eastAsia="Times New Roman" w:hAnsi="Times New Roman"/>
          <w:b/>
          <w:bCs/>
          <w:sz w:val="28"/>
        </w:rPr>
        <w:t>Odd or Even Checker</w:t>
      </w:r>
    </w:p>
    <w:p w14:paraId="467CC90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public class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OddEven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{</w:t>
      </w:r>
    </w:p>
    <w:p w14:paraId="3C38EBF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lastRenderedPageBreak/>
        <w:t xml:space="preserve">    public static void main(String[]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args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 {</w:t>
      </w:r>
    </w:p>
    <w:p w14:paraId="6EC1DF3C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int num = 10;</w:t>
      </w:r>
    </w:p>
    <w:p w14:paraId="1E9E05F2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if (num % 2 == 0) {</w:t>
      </w:r>
    </w:p>
    <w:p w14:paraId="2F56E636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(num + " is Even");</w:t>
      </w:r>
    </w:p>
    <w:p w14:paraId="33CA8288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} else {</w:t>
      </w:r>
    </w:p>
    <w:p w14:paraId="7AFE57DF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(num + " is Odd");</w:t>
      </w:r>
    </w:p>
    <w:p w14:paraId="0A7DF642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    }</w:t>
      </w:r>
    </w:p>
    <w:p w14:paraId="1D5CF95A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}</w:t>
      </w:r>
    </w:p>
    <w:p w14:paraId="12D6AE1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50E16B44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0DE2105F">
          <v:rect id="_x0000_i1098" style="width:0;height:1.5pt" o:hralign="center" o:hrstd="t" o:hr="t" fillcolor="#a0a0a0" stroked="f"/>
        </w:pict>
      </w:r>
    </w:p>
    <w:p w14:paraId="72DCF168" w14:textId="077CAB73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8️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13129A">
        <w:rPr>
          <w:rFonts w:ascii="Times New Roman" w:eastAsia="Times New Roman" w:hAnsi="Times New Roman"/>
          <w:b/>
          <w:bCs/>
          <w:sz w:val="28"/>
        </w:rPr>
        <w:t>Exception Handling in Java</w:t>
      </w:r>
    </w:p>
    <w:p w14:paraId="21261D9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Java uses try-catch blocks to handle runtime errors gracefully.</w:t>
      </w:r>
    </w:p>
    <w:p w14:paraId="4E49F89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try {</w:t>
      </w:r>
    </w:p>
    <w:p w14:paraId="06D3287B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int result = 10 / 0;</w:t>
      </w:r>
    </w:p>
    <w:p w14:paraId="6DC4A5D0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 catch (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ArithmeticException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 xml:space="preserve"> e) {</w:t>
      </w:r>
    </w:p>
    <w:p w14:paraId="2C1A0012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 xml:space="preserve">   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System.out.println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("Cannot divide by zero");</w:t>
      </w:r>
    </w:p>
    <w:p w14:paraId="7C816E67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}</w:t>
      </w:r>
    </w:p>
    <w:p w14:paraId="0C756AA5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Types of Exceptions:</w:t>
      </w:r>
    </w:p>
    <w:p w14:paraId="0F88EDEC" w14:textId="77777777" w:rsidR="0013129A" w:rsidRPr="0013129A" w:rsidRDefault="0013129A" w:rsidP="0013129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Checked</w:t>
      </w:r>
      <w:r w:rsidRPr="0013129A">
        <w:rPr>
          <w:rFonts w:ascii="Times New Roman" w:eastAsia="Times New Roman" w:hAnsi="Times New Roman"/>
          <w:b/>
          <w:sz w:val="28"/>
        </w:rPr>
        <w:t xml:space="preserve">: Must be handled (e.g.,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IOException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</w:t>
      </w:r>
    </w:p>
    <w:p w14:paraId="131C3022" w14:textId="77777777" w:rsidR="0013129A" w:rsidRPr="0013129A" w:rsidRDefault="0013129A" w:rsidP="0013129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Unchecked</w:t>
      </w:r>
      <w:r w:rsidRPr="0013129A">
        <w:rPr>
          <w:rFonts w:ascii="Times New Roman" w:eastAsia="Times New Roman" w:hAnsi="Times New Roman"/>
          <w:b/>
          <w:sz w:val="28"/>
        </w:rPr>
        <w:t xml:space="preserve">: Runtime errors (e.g.,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NullPointerException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</w:t>
      </w:r>
    </w:p>
    <w:p w14:paraId="3B6F4113" w14:textId="77777777" w:rsidR="0013129A" w:rsidRPr="0013129A" w:rsidRDefault="0013129A" w:rsidP="0013129A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Errors</w:t>
      </w:r>
      <w:r w:rsidRPr="0013129A">
        <w:rPr>
          <w:rFonts w:ascii="Times New Roman" w:eastAsia="Times New Roman" w:hAnsi="Times New Roman"/>
          <w:b/>
          <w:sz w:val="28"/>
        </w:rPr>
        <w:t xml:space="preserve">: Serious issues (e.g., </w:t>
      </w:r>
      <w:proofErr w:type="spellStart"/>
      <w:r w:rsidRPr="0013129A">
        <w:rPr>
          <w:rFonts w:ascii="Times New Roman" w:eastAsia="Times New Roman" w:hAnsi="Times New Roman"/>
          <w:b/>
          <w:sz w:val="28"/>
        </w:rPr>
        <w:t>OutOfMemoryError</w:t>
      </w:r>
      <w:proofErr w:type="spellEnd"/>
      <w:r w:rsidRPr="0013129A">
        <w:rPr>
          <w:rFonts w:ascii="Times New Roman" w:eastAsia="Times New Roman" w:hAnsi="Times New Roman"/>
          <w:b/>
          <w:sz w:val="28"/>
        </w:rPr>
        <w:t>)</w:t>
      </w:r>
    </w:p>
    <w:p w14:paraId="36203CA3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349ABD97">
          <v:rect id="_x0000_i1099" style="width:0;height:1.5pt" o:hralign="center" o:hrstd="t" o:hr="t" fillcolor="#a0a0a0" stroked="f"/>
        </w:pict>
      </w:r>
    </w:p>
    <w:p w14:paraId="0DC2FEAD" w14:textId="282908EB" w:rsidR="0013129A" w:rsidRPr="0013129A" w:rsidRDefault="0013129A" w:rsidP="0013129A">
      <w:pPr>
        <w:rPr>
          <w:rFonts w:ascii="Times New Roman" w:eastAsia="Times New Roman" w:hAnsi="Times New Roman"/>
          <w:b/>
          <w:bCs/>
          <w:sz w:val="28"/>
        </w:rPr>
      </w:pPr>
      <w:r w:rsidRPr="0013129A">
        <w:rPr>
          <w:rFonts w:ascii="Times New Roman" w:eastAsia="Times New Roman" w:hAnsi="Times New Roman"/>
          <w:b/>
          <w:bCs/>
          <w:sz w:val="28"/>
        </w:rPr>
        <w:t>9️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13129A">
        <w:rPr>
          <w:rFonts w:ascii="Times New Roman" w:eastAsia="Times New Roman" w:hAnsi="Times New Roman"/>
          <w:b/>
          <w:bCs/>
          <w:sz w:val="28"/>
        </w:rPr>
        <w:t>Object-Oriented Programming (OOP)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5854"/>
      </w:tblGrid>
      <w:tr w:rsidR="0013129A" w:rsidRPr="0013129A" w14:paraId="5D5453B8" w14:textId="77777777" w:rsidTr="00131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0F4F0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BB1569A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Description</w:t>
            </w:r>
          </w:p>
        </w:tc>
      </w:tr>
      <w:tr w:rsidR="0013129A" w:rsidRPr="0013129A" w14:paraId="4B951A9A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AAC4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1CFCA69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Bundling data and methods in a class</w:t>
            </w:r>
          </w:p>
        </w:tc>
      </w:tr>
      <w:tr w:rsidR="0013129A" w:rsidRPr="0013129A" w14:paraId="48861B17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548C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CFA4718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Reusing properties from a parent class</w:t>
            </w:r>
          </w:p>
        </w:tc>
      </w:tr>
      <w:tr w:rsidR="0013129A" w:rsidRPr="0013129A" w14:paraId="24A10A1F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241C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4D82F71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Multiple forms (method overloading/overriding)</w:t>
            </w:r>
          </w:p>
        </w:tc>
      </w:tr>
      <w:tr w:rsidR="0013129A" w:rsidRPr="0013129A" w14:paraId="18F4F42A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1BB5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549BD6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Hiding internal details, exposing essentials</w:t>
            </w:r>
          </w:p>
        </w:tc>
      </w:tr>
    </w:tbl>
    <w:p w14:paraId="5712E054" w14:textId="77777777" w:rsid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pict w14:anchorId="2F6822B9">
          <v:rect id="_x0000_i1100" style="width:0;height:1.5pt" o:hralign="center" o:hrstd="t" o:hr="t" fillcolor="#a0a0a0" stroked="f"/>
        </w:pict>
      </w:r>
    </w:p>
    <w:p w14:paraId="3F32385B" w14:textId="56EE365F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10</w:t>
      </w:r>
      <w:r w:rsidRPr="0013129A">
        <w:rPr>
          <w:rFonts w:ascii="Times New Roman" w:eastAsia="Times New Roman" w:hAnsi="Times New Roman"/>
          <w:b/>
          <w:bCs/>
          <w:sz w:val="28"/>
        </w:rPr>
        <w:t xml:space="preserve"> Java Collections Framework</w:t>
      </w:r>
    </w:p>
    <w:p w14:paraId="04A8E0D1" w14:textId="77777777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  <w:r w:rsidRPr="0013129A">
        <w:rPr>
          <w:rFonts w:ascii="Times New Roman" w:eastAsia="Times New Roman" w:hAnsi="Times New Roman"/>
          <w:b/>
          <w:sz w:val="28"/>
        </w:rPr>
        <w:t>Java Collections help manage groups of objects efficiently.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5581"/>
      </w:tblGrid>
      <w:tr w:rsidR="0013129A" w:rsidRPr="0013129A" w14:paraId="21C4E456" w14:textId="77777777" w:rsidTr="00131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558AA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76E74812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Description</w:t>
            </w:r>
          </w:p>
        </w:tc>
      </w:tr>
      <w:tr w:rsidR="0013129A" w:rsidRPr="0013129A" w14:paraId="10F27529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6C38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BDC63E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Ordered, allows duplicates (e.g., ArrayList)</w:t>
            </w:r>
          </w:p>
        </w:tc>
      </w:tr>
      <w:tr w:rsidR="0013129A" w:rsidRPr="0013129A" w14:paraId="49431B7A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5540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56244A4C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LIFO structure for last-in-first-out operations</w:t>
            </w:r>
          </w:p>
        </w:tc>
      </w:tr>
      <w:tr w:rsidR="0013129A" w:rsidRPr="0013129A" w14:paraId="560B1619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F74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AF938F6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FIFO structure for task scheduling</w:t>
            </w:r>
          </w:p>
        </w:tc>
      </w:tr>
      <w:tr w:rsidR="0013129A" w:rsidRPr="0013129A" w14:paraId="5C61C24A" w14:textId="77777777" w:rsidTr="0013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AA08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bCs/>
                <w:sz w:val="28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1196AC6E" w14:textId="77777777" w:rsidR="0013129A" w:rsidRPr="0013129A" w:rsidRDefault="0013129A" w:rsidP="0013129A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13129A">
              <w:rPr>
                <w:rFonts w:ascii="Times New Roman" w:eastAsia="Times New Roman" w:hAnsi="Times New Roman"/>
                <w:b/>
                <w:sz w:val="28"/>
              </w:rPr>
              <w:t>Synchronized version of ArrayList (legacy)</w:t>
            </w:r>
          </w:p>
        </w:tc>
      </w:tr>
    </w:tbl>
    <w:p w14:paraId="2D6788EB" w14:textId="0BA8C4B0" w:rsidR="0013129A" w:rsidRPr="0013129A" w:rsidRDefault="0013129A" w:rsidP="0013129A">
      <w:pPr>
        <w:rPr>
          <w:rFonts w:ascii="Times New Roman" w:eastAsia="Times New Roman" w:hAnsi="Times New Roman"/>
          <w:b/>
          <w:sz w:val="28"/>
        </w:rPr>
      </w:pPr>
    </w:p>
    <w:p w14:paraId="3D28F594" w14:textId="0F25B4CB" w:rsidR="001A25E8" w:rsidRPr="0013129A" w:rsidRDefault="001A25E8" w:rsidP="0013129A"/>
    <w:sectPr w:rsidR="001A25E8" w:rsidRPr="0013129A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B31119"/>
    <w:multiLevelType w:val="multilevel"/>
    <w:tmpl w:val="43C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345CE"/>
    <w:multiLevelType w:val="multilevel"/>
    <w:tmpl w:val="6DF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671576">
    <w:abstractNumId w:val="8"/>
  </w:num>
  <w:num w:numId="2" w16cid:durableId="1531453733">
    <w:abstractNumId w:val="6"/>
  </w:num>
  <w:num w:numId="3" w16cid:durableId="1679846842">
    <w:abstractNumId w:val="5"/>
  </w:num>
  <w:num w:numId="4" w16cid:durableId="2096895659">
    <w:abstractNumId w:val="4"/>
  </w:num>
  <w:num w:numId="5" w16cid:durableId="1779912137">
    <w:abstractNumId w:val="7"/>
  </w:num>
  <w:num w:numId="6" w16cid:durableId="947665917">
    <w:abstractNumId w:val="3"/>
  </w:num>
  <w:num w:numId="7" w16cid:durableId="1285385047">
    <w:abstractNumId w:val="2"/>
  </w:num>
  <w:num w:numId="8" w16cid:durableId="1426069923">
    <w:abstractNumId w:val="1"/>
  </w:num>
  <w:num w:numId="9" w16cid:durableId="1918437965">
    <w:abstractNumId w:val="0"/>
  </w:num>
  <w:num w:numId="10" w16cid:durableId="1371957040">
    <w:abstractNumId w:val="10"/>
  </w:num>
  <w:num w:numId="11" w16cid:durableId="1068575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29A"/>
    <w:rsid w:val="0015074B"/>
    <w:rsid w:val="001A25E8"/>
    <w:rsid w:val="0029639D"/>
    <w:rsid w:val="00326F90"/>
    <w:rsid w:val="00AA1D8D"/>
    <w:rsid w:val="00AB3D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D5AA7"/>
  <w14:defaultImageDpi w14:val="300"/>
  <w15:docId w15:val="{FF966FCB-6676-4FCD-B1D9-1731901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2025-09-19T03:24:00Z</dcterms:modified>
  <cp:category/>
</cp:coreProperties>
</file>