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9B2FE" w14:textId="0E46BB3E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</w:p>
    <w:p w14:paraId="3654AFB0" w14:textId="289510DF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 xml:space="preserve"> Introduction to Artificial Intelligence</w:t>
      </w:r>
    </w:p>
    <w:p w14:paraId="69E4BEB0" w14:textId="2DE03B11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1️What Is AI?</w:t>
      </w:r>
    </w:p>
    <w:p w14:paraId="07745848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Artificial Intelligence (AI) is a field of computer science focused on building systems that mimic human intelligence.</w:t>
      </w:r>
    </w:p>
    <w:p w14:paraId="156B7CAE" w14:textId="77777777" w:rsidR="00F164E7" w:rsidRPr="00F164E7" w:rsidRDefault="00F164E7" w:rsidP="00F164E7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Performs tasks like language understanding, image recognition, decision-making, and learning</w:t>
      </w:r>
    </w:p>
    <w:p w14:paraId="579ACD5E" w14:textId="77777777" w:rsidR="00F164E7" w:rsidRPr="00F164E7" w:rsidRDefault="00F164E7" w:rsidP="00F164E7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Ranges from rule-based systems to advanced machine learning models</w:t>
      </w:r>
    </w:p>
    <w:p w14:paraId="68C564CA" w14:textId="77777777" w:rsidR="00F164E7" w:rsidRPr="00F164E7" w:rsidRDefault="00F164E7" w:rsidP="00F164E7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Learns and improves through data exposure</w:t>
      </w:r>
    </w:p>
    <w:p w14:paraId="77B88AD2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pict w14:anchorId="68384F7A">
          <v:rect id="_x0000_i1080" style="width:0;height:1.5pt" o:hralign="center" o:hrstd="t" o:hr="t" fillcolor="#a0a0a0" stroked="f"/>
        </w:pict>
      </w:r>
    </w:p>
    <w:p w14:paraId="7DB29AA3" w14:textId="2A08A455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 xml:space="preserve"> Why AI Matters</w:t>
      </w:r>
    </w:p>
    <w:p w14:paraId="47E36543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AI transforms industries by automating tasks, improving accuracy, and enabling innovation.</w:t>
      </w:r>
    </w:p>
    <w:p w14:paraId="79B09387" w14:textId="77777777" w:rsidR="00F164E7" w:rsidRPr="00F164E7" w:rsidRDefault="00F164E7" w:rsidP="00F164E7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Saves time and cost by automating complex processes</w:t>
      </w:r>
    </w:p>
    <w:p w14:paraId="06189A3B" w14:textId="77777777" w:rsidR="00F164E7" w:rsidRPr="00F164E7" w:rsidRDefault="00F164E7" w:rsidP="00F164E7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Enhances decision-making with data insights</w:t>
      </w:r>
    </w:p>
    <w:p w14:paraId="78E18A65" w14:textId="77777777" w:rsidR="00F164E7" w:rsidRPr="00F164E7" w:rsidRDefault="00F164E7" w:rsidP="00F164E7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Powers personalization (e.g., recommendations)</w:t>
      </w:r>
    </w:p>
    <w:p w14:paraId="7F873109" w14:textId="77777777" w:rsidR="00F164E7" w:rsidRPr="00F164E7" w:rsidRDefault="00F164E7" w:rsidP="00F164E7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Drives breakthroughs in healthcare, finance, transportation, and more</w:t>
      </w:r>
    </w:p>
    <w:p w14:paraId="0071194A" w14:textId="77777777" w:rsidR="00F164E7" w:rsidRPr="00F164E7" w:rsidRDefault="00F164E7" w:rsidP="00F164E7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Opens diverse career paths for learners</w:t>
      </w:r>
    </w:p>
    <w:p w14:paraId="0DE3D878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pict w14:anchorId="534DEE09">
          <v:rect id="_x0000_i1081" style="width:0;height:1.5pt" o:hralign="center" o:hrstd="t" o:hr="t" fillcolor="#a0a0a0" stroked="f"/>
        </w:pict>
      </w:r>
    </w:p>
    <w:p w14:paraId="78F429FD" w14:textId="1CDB7448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 xml:space="preserve"> Goals of AI</w:t>
      </w:r>
    </w:p>
    <w:p w14:paraId="49FBD5AB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AI aims to build intelligent systems that can:</w:t>
      </w:r>
    </w:p>
    <w:p w14:paraId="5D40E200" w14:textId="77777777" w:rsidR="00F164E7" w:rsidRPr="00F164E7" w:rsidRDefault="00F164E7" w:rsidP="00F164E7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Perceive</w:t>
      </w:r>
      <w:r w:rsidRPr="00F164E7">
        <w:rPr>
          <w:rFonts w:ascii="Times New Roman" w:eastAsia="Times New Roman" w:hAnsi="Times New Roman"/>
          <w:b/>
          <w:sz w:val="28"/>
        </w:rPr>
        <w:t>: Interpret sensory data (images, sound, sensors)</w:t>
      </w:r>
    </w:p>
    <w:p w14:paraId="1D2B14E3" w14:textId="77777777" w:rsidR="00F164E7" w:rsidRPr="00F164E7" w:rsidRDefault="00F164E7" w:rsidP="00F164E7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lastRenderedPageBreak/>
        <w:t>Reason</w:t>
      </w:r>
      <w:r w:rsidRPr="00F164E7">
        <w:rPr>
          <w:rFonts w:ascii="Times New Roman" w:eastAsia="Times New Roman" w:hAnsi="Times New Roman"/>
          <w:b/>
          <w:sz w:val="28"/>
        </w:rPr>
        <w:t>: Make logical decisions</w:t>
      </w:r>
    </w:p>
    <w:p w14:paraId="18CCF7BF" w14:textId="77777777" w:rsidR="00F164E7" w:rsidRPr="00F164E7" w:rsidRDefault="00F164E7" w:rsidP="00F164E7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Learn</w:t>
      </w:r>
      <w:r w:rsidRPr="00F164E7">
        <w:rPr>
          <w:rFonts w:ascii="Times New Roman" w:eastAsia="Times New Roman" w:hAnsi="Times New Roman"/>
          <w:b/>
          <w:sz w:val="28"/>
        </w:rPr>
        <w:t>: Adapt and improve using data</w:t>
      </w:r>
    </w:p>
    <w:p w14:paraId="0A492578" w14:textId="77777777" w:rsidR="00F164E7" w:rsidRPr="00F164E7" w:rsidRDefault="00F164E7" w:rsidP="00F164E7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Understand language</w:t>
      </w:r>
      <w:r w:rsidRPr="00F164E7">
        <w:rPr>
          <w:rFonts w:ascii="Times New Roman" w:eastAsia="Times New Roman" w:hAnsi="Times New Roman"/>
          <w:b/>
          <w:sz w:val="28"/>
        </w:rPr>
        <w:t>: Interact naturally with humans</w:t>
      </w:r>
    </w:p>
    <w:p w14:paraId="332F2038" w14:textId="77777777" w:rsidR="00F164E7" w:rsidRPr="00F164E7" w:rsidRDefault="00F164E7" w:rsidP="00F164E7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Act autonomously</w:t>
      </w:r>
      <w:r w:rsidRPr="00F164E7">
        <w:rPr>
          <w:rFonts w:ascii="Times New Roman" w:eastAsia="Times New Roman" w:hAnsi="Times New Roman"/>
          <w:b/>
          <w:sz w:val="28"/>
        </w:rPr>
        <w:t>: Operate without constant human input</w:t>
      </w:r>
    </w:p>
    <w:p w14:paraId="31F3E3F4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pict w14:anchorId="6FB1ACA1">
          <v:rect id="_x0000_i1082" style="width:0;height:1.5pt" o:hralign="center" o:hrstd="t" o:hr="t" fillcolor="#a0a0a0" stroked="f"/>
        </w:pict>
      </w:r>
    </w:p>
    <w:p w14:paraId="747CD8C9" w14:textId="0D3DF48D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History of AI</w:t>
      </w:r>
    </w:p>
    <w:p w14:paraId="74958C5B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AI has evolved through decades of innovation: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6843"/>
      </w:tblGrid>
      <w:tr w:rsidR="00F164E7" w:rsidRPr="00F164E7" w14:paraId="498EFDF7" w14:textId="77777777" w:rsidTr="00F16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66A48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bCs/>
                <w:sz w:val="2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A98234C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bCs/>
                <w:sz w:val="28"/>
              </w:rPr>
              <w:t>Milestone</w:t>
            </w:r>
          </w:p>
        </w:tc>
      </w:tr>
      <w:tr w:rsidR="00F164E7" w:rsidRPr="00F164E7" w14:paraId="7696A398" w14:textId="77777777" w:rsidTr="00F1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1C107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1950</w:t>
            </w:r>
          </w:p>
        </w:tc>
        <w:tc>
          <w:tcPr>
            <w:tcW w:w="0" w:type="auto"/>
            <w:vAlign w:val="center"/>
            <w:hideMark/>
          </w:tcPr>
          <w:p w14:paraId="7746EA47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Turing Test proposed by Alan Turing</w:t>
            </w:r>
          </w:p>
        </w:tc>
      </w:tr>
      <w:tr w:rsidR="00F164E7" w:rsidRPr="00F164E7" w14:paraId="22B9F4DB" w14:textId="77777777" w:rsidTr="00F1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EFD87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1956</w:t>
            </w:r>
          </w:p>
        </w:tc>
        <w:tc>
          <w:tcPr>
            <w:tcW w:w="0" w:type="auto"/>
            <w:vAlign w:val="center"/>
            <w:hideMark/>
          </w:tcPr>
          <w:p w14:paraId="3620C889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Term "AI" coined at Dartmouth Workshop</w:t>
            </w:r>
          </w:p>
        </w:tc>
      </w:tr>
      <w:tr w:rsidR="00F164E7" w:rsidRPr="00F164E7" w14:paraId="0552837C" w14:textId="77777777" w:rsidTr="00F1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3B2B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1970s–80s</w:t>
            </w:r>
          </w:p>
        </w:tc>
        <w:tc>
          <w:tcPr>
            <w:tcW w:w="0" w:type="auto"/>
            <w:vAlign w:val="center"/>
            <w:hideMark/>
          </w:tcPr>
          <w:p w14:paraId="5831B0A5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Rise of expert systems</w:t>
            </w:r>
          </w:p>
        </w:tc>
      </w:tr>
      <w:tr w:rsidR="00F164E7" w:rsidRPr="00F164E7" w14:paraId="5864CDB2" w14:textId="77777777" w:rsidTr="00F1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E1D8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14:paraId="70070557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IBM Deep Blue defeats Garry Kasparov</w:t>
            </w:r>
          </w:p>
        </w:tc>
      </w:tr>
      <w:tr w:rsidR="00F164E7" w:rsidRPr="00F164E7" w14:paraId="26896629" w14:textId="77777777" w:rsidTr="00F1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FF81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2000s</w:t>
            </w:r>
          </w:p>
        </w:tc>
        <w:tc>
          <w:tcPr>
            <w:tcW w:w="0" w:type="auto"/>
            <w:vAlign w:val="center"/>
            <w:hideMark/>
          </w:tcPr>
          <w:p w14:paraId="1BDDC98A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Growth in machine learning and big data</w:t>
            </w:r>
          </w:p>
        </w:tc>
      </w:tr>
      <w:tr w:rsidR="00F164E7" w:rsidRPr="00F164E7" w14:paraId="3DD03B6F" w14:textId="77777777" w:rsidTr="00F1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0120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2010s</w:t>
            </w:r>
          </w:p>
        </w:tc>
        <w:tc>
          <w:tcPr>
            <w:tcW w:w="0" w:type="auto"/>
            <w:vAlign w:val="center"/>
            <w:hideMark/>
          </w:tcPr>
          <w:p w14:paraId="0D34CE05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 xml:space="preserve">Deep learning revolution (e.g., </w:t>
            </w:r>
            <w:proofErr w:type="spellStart"/>
            <w:r w:rsidRPr="00F164E7">
              <w:rPr>
                <w:rFonts w:ascii="Times New Roman" w:eastAsia="Times New Roman" w:hAnsi="Times New Roman"/>
                <w:b/>
                <w:sz w:val="28"/>
              </w:rPr>
              <w:t>AlexNet</w:t>
            </w:r>
            <w:proofErr w:type="spellEnd"/>
            <w:r w:rsidRPr="00F164E7">
              <w:rPr>
                <w:rFonts w:ascii="Times New Roman" w:eastAsia="Times New Roman" w:hAnsi="Times New Roman"/>
                <w:b/>
                <w:sz w:val="28"/>
              </w:rPr>
              <w:t>)</w:t>
            </w:r>
          </w:p>
        </w:tc>
      </w:tr>
      <w:tr w:rsidR="00F164E7" w:rsidRPr="00F164E7" w14:paraId="7631D65F" w14:textId="77777777" w:rsidTr="00F16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DA38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2020s</w:t>
            </w:r>
          </w:p>
        </w:tc>
        <w:tc>
          <w:tcPr>
            <w:tcW w:w="0" w:type="auto"/>
            <w:vAlign w:val="center"/>
            <w:hideMark/>
          </w:tcPr>
          <w:p w14:paraId="1BB47D26" w14:textId="77777777" w:rsidR="00F164E7" w:rsidRPr="00F164E7" w:rsidRDefault="00F164E7" w:rsidP="00F164E7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164E7">
              <w:rPr>
                <w:rFonts w:ascii="Times New Roman" w:eastAsia="Times New Roman" w:hAnsi="Times New Roman"/>
                <w:b/>
                <w:sz w:val="28"/>
              </w:rPr>
              <w:t>Generative AI and foundation models reshape industries</w:t>
            </w:r>
          </w:p>
        </w:tc>
      </w:tr>
    </w:tbl>
    <w:p w14:paraId="70F9E3DC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pict w14:anchorId="0E3882C5">
          <v:rect id="_x0000_i1083" style="width:0;height:1.5pt" o:hralign="center" o:hrstd="t" o:hr="t" fillcolor="#a0a0a0" stroked="f"/>
        </w:pict>
      </w:r>
    </w:p>
    <w:p w14:paraId="16257A7E" w14:textId="77777777" w:rsidR="00F164E7" w:rsidRDefault="00F164E7" w:rsidP="00F164E7">
      <w:pPr>
        <w:rPr>
          <w:rFonts w:ascii="Segoe UI Emoji" w:eastAsia="Times New Roman" w:hAnsi="Segoe UI Emoji" w:cs="Segoe UI Emoji"/>
          <w:b/>
          <w:bCs/>
          <w:sz w:val="28"/>
        </w:rPr>
      </w:pPr>
    </w:p>
    <w:p w14:paraId="3D319CA3" w14:textId="77777777" w:rsidR="00F164E7" w:rsidRDefault="00F164E7" w:rsidP="00F164E7">
      <w:pPr>
        <w:rPr>
          <w:rFonts w:ascii="Segoe UI Emoji" w:eastAsia="Times New Roman" w:hAnsi="Segoe UI Emoji" w:cs="Segoe UI Emoji"/>
          <w:b/>
          <w:bCs/>
          <w:sz w:val="28"/>
        </w:rPr>
      </w:pPr>
    </w:p>
    <w:p w14:paraId="3DA757BF" w14:textId="36D8FB68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Types of AI</w:t>
      </w:r>
    </w:p>
    <w:p w14:paraId="57DE18B8" w14:textId="77777777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By Capability:</w:t>
      </w:r>
    </w:p>
    <w:p w14:paraId="7E673EFB" w14:textId="77777777" w:rsidR="00F164E7" w:rsidRPr="00F164E7" w:rsidRDefault="00F164E7" w:rsidP="00F164E7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Narrow AI</w:t>
      </w:r>
      <w:r w:rsidRPr="00F164E7">
        <w:rPr>
          <w:rFonts w:ascii="Times New Roman" w:eastAsia="Times New Roman" w:hAnsi="Times New Roman"/>
          <w:b/>
          <w:sz w:val="28"/>
        </w:rPr>
        <w:t>: Task-specific (e.g., voice assistants)</w:t>
      </w:r>
    </w:p>
    <w:p w14:paraId="59E811DA" w14:textId="77777777" w:rsidR="00F164E7" w:rsidRPr="00F164E7" w:rsidRDefault="00F164E7" w:rsidP="00F164E7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General AI</w:t>
      </w:r>
      <w:r w:rsidRPr="00F164E7">
        <w:rPr>
          <w:rFonts w:ascii="Times New Roman" w:eastAsia="Times New Roman" w:hAnsi="Times New Roman"/>
          <w:b/>
          <w:sz w:val="28"/>
        </w:rPr>
        <w:t>: Hypothetical systems with human-level intelligence</w:t>
      </w:r>
    </w:p>
    <w:p w14:paraId="3701BCFA" w14:textId="77777777" w:rsidR="00F164E7" w:rsidRPr="00F164E7" w:rsidRDefault="00F164E7" w:rsidP="00F164E7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lastRenderedPageBreak/>
        <w:t>Superintelligent AI</w:t>
      </w:r>
      <w:r w:rsidRPr="00F164E7">
        <w:rPr>
          <w:rFonts w:ascii="Times New Roman" w:eastAsia="Times New Roman" w:hAnsi="Times New Roman"/>
          <w:b/>
          <w:sz w:val="28"/>
        </w:rPr>
        <w:t>: Future concept surpassing human intelligence</w:t>
      </w:r>
    </w:p>
    <w:p w14:paraId="58BB820F" w14:textId="77777777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By Functionality:</w:t>
      </w:r>
    </w:p>
    <w:p w14:paraId="2C795EFB" w14:textId="77777777" w:rsidR="00F164E7" w:rsidRPr="00F164E7" w:rsidRDefault="00F164E7" w:rsidP="00F164E7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Reactive Machines</w:t>
      </w:r>
      <w:r w:rsidRPr="00F164E7">
        <w:rPr>
          <w:rFonts w:ascii="Times New Roman" w:eastAsia="Times New Roman" w:hAnsi="Times New Roman"/>
          <w:b/>
          <w:sz w:val="28"/>
        </w:rPr>
        <w:t>: No memory, respond to inputs</w:t>
      </w:r>
    </w:p>
    <w:p w14:paraId="473D7B61" w14:textId="77777777" w:rsidR="00F164E7" w:rsidRPr="00F164E7" w:rsidRDefault="00F164E7" w:rsidP="00F164E7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Limited Memory</w:t>
      </w:r>
      <w:r w:rsidRPr="00F164E7">
        <w:rPr>
          <w:rFonts w:ascii="Times New Roman" w:eastAsia="Times New Roman" w:hAnsi="Times New Roman"/>
          <w:b/>
          <w:sz w:val="28"/>
        </w:rPr>
        <w:t>: Use historical data (e.g., ML models)</w:t>
      </w:r>
    </w:p>
    <w:p w14:paraId="1CB31AEC" w14:textId="77777777" w:rsidR="00F164E7" w:rsidRPr="00F164E7" w:rsidRDefault="00F164E7" w:rsidP="00F164E7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Theory of Mind</w:t>
      </w:r>
      <w:r w:rsidRPr="00F164E7">
        <w:rPr>
          <w:rFonts w:ascii="Times New Roman" w:eastAsia="Times New Roman" w:hAnsi="Times New Roman"/>
          <w:b/>
          <w:sz w:val="28"/>
        </w:rPr>
        <w:t>: Understand emotions and beliefs (still theoretical)</w:t>
      </w:r>
    </w:p>
    <w:p w14:paraId="1E1C8BAE" w14:textId="77777777" w:rsidR="00F164E7" w:rsidRPr="00F164E7" w:rsidRDefault="00F164E7" w:rsidP="00F164E7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Self-aware AI</w:t>
      </w:r>
      <w:r w:rsidRPr="00F164E7">
        <w:rPr>
          <w:rFonts w:ascii="Times New Roman" w:eastAsia="Times New Roman" w:hAnsi="Times New Roman"/>
          <w:b/>
          <w:sz w:val="28"/>
        </w:rPr>
        <w:t>: Conscious systems (conceptual stage)</w:t>
      </w:r>
    </w:p>
    <w:p w14:paraId="482751AD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pict w14:anchorId="28FD70CC">
          <v:rect id="_x0000_i1084" style="width:0;height:1.5pt" o:hralign="center" o:hrstd="t" o:hr="t" fillcolor="#a0a0a0" stroked="f"/>
        </w:pict>
      </w:r>
    </w:p>
    <w:p w14:paraId="27752DEB" w14:textId="75283CA7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 xml:space="preserve"> Generative AI</w:t>
      </w:r>
    </w:p>
    <w:p w14:paraId="556F6291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Generative AI creates new content—text, images, audio, or code—based on learned patterns.</w:t>
      </w:r>
    </w:p>
    <w:p w14:paraId="2D25387B" w14:textId="77777777" w:rsidR="00F164E7" w:rsidRPr="00F164E7" w:rsidRDefault="00F164E7" w:rsidP="00F164E7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Examples: GPT (text), DALL·E &amp; Stable Diffusion (images), music generators</w:t>
      </w:r>
    </w:p>
    <w:p w14:paraId="07F49E6E" w14:textId="77777777" w:rsidR="00F164E7" w:rsidRPr="00F164E7" w:rsidRDefault="00F164E7" w:rsidP="00F164E7">
      <w:pPr>
        <w:numPr>
          <w:ilvl w:val="0"/>
          <w:numId w:val="15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Applications: Writing, design, coding, synthetic data generation</w:t>
      </w:r>
    </w:p>
    <w:p w14:paraId="4E6E89F9" w14:textId="14E375BB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 xml:space="preserve"> How It Works</w:t>
      </w:r>
    </w:p>
    <w:p w14:paraId="01AFEF26" w14:textId="77777777" w:rsidR="00F164E7" w:rsidRPr="00F164E7" w:rsidRDefault="00F164E7" w:rsidP="00F164E7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Text</w:t>
      </w:r>
      <w:r w:rsidRPr="00F164E7">
        <w:rPr>
          <w:rFonts w:ascii="Times New Roman" w:eastAsia="Times New Roman" w:hAnsi="Times New Roman"/>
          <w:b/>
          <w:sz w:val="28"/>
        </w:rPr>
        <w:t>: Transformer models (e.g., GPT)</w:t>
      </w:r>
    </w:p>
    <w:p w14:paraId="5576488A" w14:textId="77777777" w:rsidR="00F164E7" w:rsidRPr="00F164E7" w:rsidRDefault="00F164E7" w:rsidP="00F164E7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Images</w:t>
      </w:r>
      <w:r w:rsidRPr="00F164E7">
        <w:rPr>
          <w:rFonts w:ascii="Times New Roman" w:eastAsia="Times New Roman" w:hAnsi="Times New Roman"/>
          <w:b/>
          <w:sz w:val="28"/>
        </w:rPr>
        <w:t>: GANs and diffusion models</w:t>
      </w:r>
    </w:p>
    <w:p w14:paraId="35C9B7C5" w14:textId="77777777" w:rsidR="00F164E7" w:rsidRPr="00F164E7" w:rsidRDefault="00F164E7" w:rsidP="00F164E7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Training</w:t>
      </w:r>
      <w:r w:rsidRPr="00F164E7">
        <w:rPr>
          <w:rFonts w:ascii="Times New Roman" w:eastAsia="Times New Roman" w:hAnsi="Times New Roman"/>
          <w:b/>
          <w:sz w:val="28"/>
        </w:rPr>
        <w:t>: Requires large datasets and compute power</w:t>
      </w:r>
    </w:p>
    <w:p w14:paraId="169BBEAF" w14:textId="77777777" w:rsidR="00F164E7" w:rsidRPr="00F164E7" w:rsidRDefault="00F164E7" w:rsidP="00F164E7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Customization</w:t>
      </w:r>
      <w:r w:rsidRPr="00F164E7">
        <w:rPr>
          <w:rFonts w:ascii="Times New Roman" w:eastAsia="Times New Roman" w:hAnsi="Times New Roman"/>
          <w:b/>
          <w:sz w:val="28"/>
        </w:rPr>
        <w:t>: Achieved via prompting and fine-tuning</w:t>
      </w:r>
    </w:p>
    <w:p w14:paraId="6FEF094D" w14:textId="77777777" w:rsidR="00F164E7" w:rsidRPr="00F164E7" w:rsidRDefault="00F164E7" w:rsidP="00F164E7">
      <w:pPr>
        <w:numPr>
          <w:ilvl w:val="0"/>
          <w:numId w:val="16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Ethical concerns</w:t>
      </w:r>
      <w:r w:rsidRPr="00F164E7">
        <w:rPr>
          <w:rFonts w:ascii="Times New Roman" w:eastAsia="Times New Roman" w:hAnsi="Times New Roman"/>
          <w:b/>
          <w:sz w:val="28"/>
        </w:rPr>
        <w:t>: Bias, privacy, and responsible use are critical</w:t>
      </w:r>
    </w:p>
    <w:p w14:paraId="4044C4FC" w14:textId="77777777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pict w14:anchorId="1DDD028D">
          <v:rect id="_x0000_i1085" style="width:0;height:1.5pt" o:hralign="center" o:hrstd="t" o:hr="t" fillcolor="#a0a0a0" stroked="f"/>
        </w:pict>
      </w:r>
    </w:p>
    <w:p w14:paraId="2945D4AF" w14:textId="123EF902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 xml:space="preserve"> Pros and Cons of AI</w:t>
      </w:r>
    </w:p>
    <w:p w14:paraId="76FD0EF1" w14:textId="48CA417B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>Advantages:</w:t>
      </w:r>
    </w:p>
    <w:p w14:paraId="65333DCB" w14:textId="77777777" w:rsidR="00F164E7" w:rsidRPr="00F164E7" w:rsidRDefault="00F164E7" w:rsidP="00F164E7">
      <w:pPr>
        <w:numPr>
          <w:ilvl w:val="0"/>
          <w:numId w:val="17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lastRenderedPageBreak/>
        <w:t>Boosts productivity and efficiency</w:t>
      </w:r>
    </w:p>
    <w:p w14:paraId="79D67387" w14:textId="77777777" w:rsidR="00F164E7" w:rsidRPr="00F164E7" w:rsidRDefault="00F164E7" w:rsidP="00F164E7">
      <w:pPr>
        <w:numPr>
          <w:ilvl w:val="0"/>
          <w:numId w:val="17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Enhances decision-making</w:t>
      </w:r>
    </w:p>
    <w:p w14:paraId="331AF9A1" w14:textId="77777777" w:rsidR="00F164E7" w:rsidRPr="00F164E7" w:rsidRDefault="00F164E7" w:rsidP="00F164E7">
      <w:pPr>
        <w:numPr>
          <w:ilvl w:val="0"/>
          <w:numId w:val="17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Enables scalable personalization</w:t>
      </w:r>
    </w:p>
    <w:p w14:paraId="2CE76B6F" w14:textId="77777777" w:rsidR="00F164E7" w:rsidRPr="00F164E7" w:rsidRDefault="00F164E7" w:rsidP="00F164E7">
      <w:pPr>
        <w:numPr>
          <w:ilvl w:val="0"/>
          <w:numId w:val="17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Fuels innovation across sectors</w:t>
      </w:r>
    </w:p>
    <w:p w14:paraId="451141EA" w14:textId="36C193EF" w:rsidR="00F164E7" w:rsidRPr="00F164E7" w:rsidRDefault="00F164E7" w:rsidP="00F164E7">
      <w:pPr>
        <w:rPr>
          <w:rFonts w:ascii="Times New Roman" w:eastAsia="Times New Roman" w:hAnsi="Times New Roman"/>
          <w:b/>
          <w:bCs/>
          <w:sz w:val="28"/>
        </w:rPr>
      </w:pPr>
      <w:r w:rsidRPr="00F164E7">
        <w:rPr>
          <w:rFonts w:ascii="Times New Roman" w:eastAsia="Times New Roman" w:hAnsi="Times New Roman"/>
          <w:b/>
          <w:bCs/>
          <w:sz w:val="28"/>
        </w:rPr>
        <w:t xml:space="preserve"> Challenges:</w:t>
      </w:r>
    </w:p>
    <w:p w14:paraId="421A7783" w14:textId="77777777" w:rsidR="00F164E7" w:rsidRPr="00F164E7" w:rsidRDefault="00F164E7" w:rsidP="00F164E7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Bias and fairness issues</w:t>
      </w:r>
    </w:p>
    <w:p w14:paraId="0C67BDB3" w14:textId="77777777" w:rsidR="00F164E7" w:rsidRPr="00F164E7" w:rsidRDefault="00F164E7" w:rsidP="00F164E7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Privacy and data protection concerns</w:t>
      </w:r>
    </w:p>
    <w:p w14:paraId="02E53F18" w14:textId="77777777" w:rsidR="00F164E7" w:rsidRPr="00F164E7" w:rsidRDefault="00F164E7" w:rsidP="00F164E7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High computational costs</w:t>
      </w:r>
    </w:p>
    <w:p w14:paraId="2FB21EA3" w14:textId="77777777" w:rsidR="00F164E7" w:rsidRPr="00F164E7" w:rsidRDefault="00F164E7" w:rsidP="00F164E7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Potential job displacement</w:t>
      </w:r>
    </w:p>
    <w:p w14:paraId="5F4E1F6B" w14:textId="77777777" w:rsidR="00F164E7" w:rsidRPr="00F164E7" w:rsidRDefault="00F164E7" w:rsidP="00F164E7">
      <w:pPr>
        <w:numPr>
          <w:ilvl w:val="0"/>
          <w:numId w:val="18"/>
        </w:numPr>
        <w:rPr>
          <w:rFonts w:ascii="Times New Roman" w:eastAsia="Times New Roman" w:hAnsi="Times New Roman"/>
          <w:b/>
          <w:sz w:val="28"/>
        </w:rPr>
      </w:pPr>
      <w:r w:rsidRPr="00F164E7">
        <w:rPr>
          <w:rFonts w:ascii="Times New Roman" w:eastAsia="Times New Roman" w:hAnsi="Times New Roman"/>
          <w:b/>
          <w:sz w:val="28"/>
        </w:rPr>
        <w:t>Lack of model transparency (black-box behavior)</w:t>
      </w:r>
    </w:p>
    <w:p w14:paraId="5318324C" w14:textId="4A89F89D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</w:p>
    <w:p w14:paraId="3348D9EC" w14:textId="3B188560" w:rsidR="00F164E7" w:rsidRPr="00F164E7" w:rsidRDefault="00F164E7" w:rsidP="00F164E7">
      <w:pPr>
        <w:rPr>
          <w:rFonts w:ascii="Times New Roman" w:eastAsia="Times New Roman" w:hAnsi="Times New Roman"/>
          <w:b/>
          <w:sz w:val="28"/>
        </w:rPr>
      </w:pPr>
    </w:p>
    <w:p w14:paraId="37191850" w14:textId="07930EB8" w:rsidR="008C1837" w:rsidRPr="00F164E7" w:rsidRDefault="008C1837" w:rsidP="00F164E7"/>
    <w:sectPr w:rsidR="008C1837" w:rsidRPr="00F164E7" w:rsidSect="00034616">
      <w:pgSz w:w="12240" w:h="15840"/>
      <w:pgMar w:top="1440" w:right="1800" w:bottom="1440" w:left="1800" w:header="720" w:footer="720" w:gutter="0"/>
      <w:pgBorders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AF5414"/>
    <w:multiLevelType w:val="multilevel"/>
    <w:tmpl w:val="763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C5F30"/>
    <w:multiLevelType w:val="multilevel"/>
    <w:tmpl w:val="F3D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64F42"/>
    <w:multiLevelType w:val="multilevel"/>
    <w:tmpl w:val="A82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83AD6"/>
    <w:multiLevelType w:val="multilevel"/>
    <w:tmpl w:val="E9F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028EA"/>
    <w:multiLevelType w:val="multilevel"/>
    <w:tmpl w:val="A74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A18D2"/>
    <w:multiLevelType w:val="multilevel"/>
    <w:tmpl w:val="B3E2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037F1"/>
    <w:multiLevelType w:val="multilevel"/>
    <w:tmpl w:val="A57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73B49"/>
    <w:multiLevelType w:val="multilevel"/>
    <w:tmpl w:val="55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E61AD"/>
    <w:multiLevelType w:val="multilevel"/>
    <w:tmpl w:val="F136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F5DE1"/>
    <w:multiLevelType w:val="multilevel"/>
    <w:tmpl w:val="96A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05760">
    <w:abstractNumId w:val="8"/>
  </w:num>
  <w:num w:numId="2" w16cid:durableId="1189026350">
    <w:abstractNumId w:val="6"/>
  </w:num>
  <w:num w:numId="3" w16cid:durableId="510295460">
    <w:abstractNumId w:val="5"/>
  </w:num>
  <w:num w:numId="4" w16cid:durableId="595285316">
    <w:abstractNumId w:val="4"/>
  </w:num>
  <w:num w:numId="5" w16cid:durableId="103579294">
    <w:abstractNumId w:val="7"/>
  </w:num>
  <w:num w:numId="6" w16cid:durableId="480579361">
    <w:abstractNumId w:val="3"/>
  </w:num>
  <w:num w:numId="7" w16cid:durableId="565184195">
    <w:abstractNumId w:val="2"/>
  </w:num>
  <w:num w:numId="8" w16cid:durableId="272439521">
    <w:abstractNumId w:val="1"/>
  </w:num>
  <w:num w:numId="9" w16cid:durableId="10298857">
    <w:abstractNumId w:val="0"/>
  </w:num>
  <w:num w:numId="10" w16cid:durableId="1736539011">
    <w:abstractNumId w:val="11"/>
  </w:num>
  <w:num w:numId="11" w16cid:durableId="399910899">
    <w:abstractNumId w:val="9"/>
  </w:num>
  <w:num w:numId="12" w16cid:durableId="670330355">
    <w:abstractNumId w:val="13"/>
  </w:num>
  <w:num w:numId="13" w16cid:durableId="1431781394">
    <w:abstractNumId w:val="14"/>
  </w:num>
  <w:num w:numId="14" w16cid:durableId="610939836">
    <w:abstractNumId w:val="12"/>
  </w:num>
  <w:num w:numId="15" w16cid:durableId="2092000119">
    <w:abstractNumId w:val="17"/>
  </w:num>
  <w:num w:numId="16" w16cid:durableId="652299867">
    <w:abstractNumId w:val="10"/>
  </w:num>
  <w:num w:numId="17" w16cid:durableId="1222785257">
    <w:abstractNumId w:val="15"/>
  </w:num>
  <w:num w:numId="18" w16cid:durableId="1014840572">
    <w:abstractNumId w:val="18"/>
  </w:num>
  <w:num w:numId="19" w16cid:durableId="5535912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E95"/>
    <w:rsid w:val="008C1837"/>
    <w:rsid w:val="00AA1D8D"/>
    <w:rsid w:val="00B47730"/>
    <w:rsid w:val="00CB0664"/>
    <w:rsid w:val="00F164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B6D09"/>
  <w14:defaultImageDpi w14:val="300"/>
  <w15:docId w15:val="{0EA5FB8C-A147-4EBE-B994-BC4FA4AA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2</cp:revision>
  <dcterms:created xsi:type="dcterms:W3CDTF">2013-12-23T23:15:00Z</dcterms:created>
  <dcterms:modified xsi:type="dcterms:W3CDTF">2025-09-19T03:21:00Z</dcterms:modified>
  <cp:category/>
</cp:coreProperties>
</file>